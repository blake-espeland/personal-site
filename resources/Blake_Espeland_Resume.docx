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E3AEA7" w14:textId="77777777" w:rsidR="00AC574A" w:rsidRDefault="00AC57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640" w:type="dxa"/>
        <w:tblLayout w:type="fixed"/>
        <w:tblLook w:val="0400" w:firstRow="0" w:lastRow="0" w:firstColumn="0" w:lastColumn="0" w:noHBand="0" w:noVBand="1"/>
      </w:tblPr>
      <w:tblGrid>
        <w:gridCol w:w="11280"/>
        <w:gridCol w:w="360"/>
      </w:tblGrid>
      <w:tr w:rsidR="00AC574A" w14:paraId="7A52B0F9" w14:textId="77777777">
        <w:tc>
          <w:tcPr>
            <w:tcW w:w="11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26FD" w14:textId="77777777" w:rsidR="00AC574A" w:rsidRDefault="005A307A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 xml:space="preserve"> </w:t>
            </w:r>
          </w:p>
          <w:p w14:paraId="3CD4AE72" w14:textId="77777777" w:rsidR="00AC574A" w:rsidRDefault="005A30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Tahoma" w:eastAsia="Tahoma" w:hAnsi="Tahoma" w:cs="Tahoma"/>
                <w:b/>
                <w:color w:val="0187DE"/>
                <w:sz w:val="72"/>
                <w:szCs w:val="72"/>
              </w:rPr>
            </w:pPr>
            <w:r>
              <w:rPr>
                <w:rFonts w:ascii="Tahoma" w:eastAsia="Tahoma" w:hAnsi="Tahoma" w:cs="Tahoma"/>
                <w:b/>
                <w:color w:val="0187DE"/>
                <w:sz w:val="72"/>
                <w:szCs w:val="72"/>
              </w:rPr>
              <w:t>Blake Espeland</w:t>
            </w:r>
          </w:p>
          <w:tbl>
            <w:tblPr>
              <w:tblStyle w:val="a0"/>
              <w:tblW w:w="11280" w:type="dxa"/>
              <w:tblLayout w:type="fixed"/>
              <w:tblLook w:val="0400" w:firstRow="0" w:lastRow="0" w:firstColumn="0" w:lastColumn="0" w:noHBand="0" w:noVBand="1"/>
            </w:tblPr>
            <w:tblGrid>
              <w:gridCol w:w="5640"/>
              <w:gridCol w:w="5640"/>
            </w:tblGrid>
            <w:tr w:rsidR="00AC574A" w14:paraId="77EFC2A6" w14:textId="77777777">
              <w:tc>
                <w:tcPr>
                  <w:tcW w:w="5640" w:type="dxa"/>
                  <w:tcMar>
                    <w:top w:w="200" w:type="dxa"/>
                    <w:left w:w="0" w:type="dxa"/>
                    <w:bottom w:w="0" w:type="dxa"/>
                    <w:right w:w="60" w:type="dxa"/>
                  </w:tcMar>
                </w:tcPr>
                <w:p w14:paraId="4635330A" w14:textId="241F1A26" w:rsidR="00AC574A" w:rsidRDefault="005A307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240" w:lineRule="auto"/>
                    <w:ind w:right="180"/>
                    <w:rPr>
                      <w:rFonts w:ascii="Tahoma" w:eastAsia="Tahoma" w:hAnsi="Tahoma" w:cs="Tahoma"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Tahoma" w:eastAsia="Tahoma" w:hAnsi="Tahoma" w:cs="Tahoma"/>
                      <w:b/>
                      <w:color w:val="000000"/>
                      <w:sz w:val="22"/>
                      <w:szCs w:val="22"/>
                    </w:rPr>
                    <w:t>Address  </w:t>
                  </w:r>
                  <w:r w:rsidR="00527193">
                    <w:rPr>
                      <w:rFonts w:ascii="Tahoma" w:eastAsia="Tahoma" w:hAnsi="Tahoma" w:cs="Tahoma"/>
                      <w:color w:val="000000"/>
                      <w:sz w:val="22"/>
                      <w:szCs w:val="22"/>
                    </w:rPr>
                    <w:t>Iowa</w:t>
                  </w:r>
                  <w:proofErr w:type="gramEnd"/>
                  <w:r w:rsidR="00527193">
                    <w:rPr>
                      <w:rFonts w:ascii="Tahoma" w:eastAsia="Tahoma" w:hAnsi="Tahoma" w:cs="Tahoma"/>
                      <w:color w:val="000000"/>
                      <w:sz w:val="22"/>
                      <w:szCs w:val="22"/>
                    </w:rPr>
                    <w:t xml:space="preserve"> City</w:t>
                  </w:r>
                  <w:r>
                    <w:rPr>
                      <w:rFonts w:ascii="Tahoma" w:eastAsia="Tahoma" w:hAnsi="Tahoma" w:cs="Tahoma"/>
                      <w:color w:val="000000"/>
                      <w:sz w:val="22"/>
                      <w:szCs w:val="22"/>
                    </w:rPr>
                    <w:t xml:space="preserve">, Iowa, </w:t>
                  </w:r>
                  <w:r w:rsidR="00527193">
                    <w:rPr>
                      <w:rFonts w:ascii="Tahoma" w:eastAsia="Tahoma" w:hAnsi="Tahoma" w:cs="Tahoma"/>
                      <w:color w:val="000000"/>
                      <w:sz w:val="22"/>
                      <w:szCs w:val="22"/>
                    </w:rPr>
                    <w:t>52245</w:t>
                  </w:r>
                </w:p>
                <w:p w14:paraId="01F3E87E" w14:textId="77777777" w:rsidR="00AC574A" w:rsidRDefault="005A307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240" w:lineRule="auto"/>
                    <w:ind w:right="180"/>
                    <w:rPr>
                      <w:rFonts w:ascii="Tahoma" w:eastAsia="Tahoma" w:hAnsi="Tahoma" w:cs="Tahoma"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Tahoma" w:eastAsia="Tahoma" w:hAnsi="Tahoma" w:cs="Tahoma"/>
                      <w:b/>
                      <w:color w:val="000000"/>
                      <w:sz w:val="22"/>
                      <w:szCs w:val="22"/>
                    </w:rPr>
                    <w:t>Phone  </w:t>
                  </w:r>
                  <w:r>
                    <w:rPr>
                      <w:rFonts w:ascii="Tahoma" w:eastAsia="Tahoma" w:hAnsi="Tahoma" w:cs="Tahoma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Tahoma" w:eastAsia="Tahoma" w:hAnsi="Tahoma" w:cs="Tahoma"/>
                      <w:color w:val="000000"/>
                      <w:sz w:val="22"/>
                      <w:szCs w:val="22"/>
                    </w:rPr>
                    <w:t>515) 447-1130</w:t>
                  </w:r>
                </w:p>
                <w:p w14:paraId="052AE5CB" w14:textId="545C75C6" w:rsidR="00AC574A" w:rsidRDefault="005A307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240" w:lineRule="auto"/>
                    <w:ind w:right="180"/>
                    <w:rPr>
                      <w:rFonts w:ascii="Tahoma" w:eastAsia="Tahoma" w:hAnsi="Tahoma" w:cs="Tahoma"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Tahoma" w:eastAsia="Tahoma" w:hAnsi="Tahoma" w:cs="Tahoma"/>
                      <w:b/>
                      <w:color w:val="000000"/>
                      <w:sz w:val="22"/>
                      <w:szCs w:val="22"/>
                    </w:rPr>
                    <w:t>E-mail  </w:t>
                  </w:r>
                  <w:r w:rsidR="00AC72C0">
                    <w:rPr>
                      <w:rFonts w:ascii="Tahoma" w:eastAsia="Tahoma" w:hAnsi="Tahoma" w:cs="Tahoma"/>
                      <w:color w:val="000000"/>
                      <w:sz w:val="22"/>
                      <w:szCs w:val="22"/>
                    </w:rPr>
                    <w:t>blake.espeland@gmail.com</w:t>
                  </w:r>
                  <w:proofErr w:type="gramEnd"/>
                </w:p>
              </w:tc>
              <w:tc>
                <w:tcPr>
                  <w:tcW w:w="5640" w:type="dxa"/>
                  <w:tcMar>
                    <w:top w:w="200" w:type="dxa"/>
                    <w:left w:w="0" w:type="dxa"/>
                    <w:bottom w:w="0" w:type="dxa"/>
                    <w:right w:w="60" w:type="dxa"/>
                  </w:tcMar>
                </w:tcPr>
                <w:p w14:paraId="59BE632E" w14:textId="77777777" w:rsidR="00AC574A" w:rsidRDefault="00AC574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240" w:lineRule="auto"/>
                    <w:ind w:right="180"/>
                    <w:rPr>
                      <w:rFonts w:ascii="Tahoma" w:eastAsia="Tahoma" w:hAnsi="Tahoma" w:cs="Tahoma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440B6140" w14:textId="77777777" w:rsidR="00AC574A" w:rsidRDefault="00AC57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EB357" w14:textId="77777777" w:rsidR="00AC574A" w:rsidRDefault="00AC57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Tahoma" w:eastAsia="Tahoma" w:hAnsi="Tahoma" w:cs="Tahoma"/>
                <w:sz w:val="22"/>
                <w:szCs w:val="22"/>
              </w:rPr>
            </w:pPr>
          </w:p>
        </w:tc>
      </w:tr>
    </w:tbl>
    <w:p w14:paraId="515C2C47" w14:textId="7A0035B3" w:rsidR="00AC574A" w:rsidRDefault="005271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500" w:line="240" w:lineRule="auto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Effective self-learner</w:t>
      </w:r>
      <w:r w:rsidR="005A307A"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with </w:t>
      </w:r>
      <w:r w:rsidR="005A307A">
        <w:rPr>
          <w:rFonts w:ascii="Tahoma" w:eastAsia="Tahoma" w:hAnsi="Tahoma" w:cs="Tahoma"/>
          <w:color w:val="000000"/>
          <w:sz w:val="22"/>
          <w:szCs w:val="22"/>
        </w:rPr>
        <w:t xml:space="preserve">computer science and math degrees </w:t>
      </w:r>
      <w:r>
        <w:rPr>
          <w:rFonts w:ascii="Tahoma" w:eastAsia="Tahoma" w:hAnsi="Tahoma" w:cs="Tahoma"/>
          <w:color w:val="000000"/>
          <w:sz w:val="22"/>
          <w:szCs w:val="22"/>
        </w:rPr>
        <w:t>and</w:t>
      </w:r>
      <w:r w:rsidR="005A307A">
        <w:rPr>
          <w:rFonts w:ascii="Tahoma" w:eastAsia="Tahoma" w:hAnsi="Tahoma" w:cs="Tahoma"/>
          <w:color w:val="000000"/>
          <w:sz w:val="22"/>
          <w:szCs w:val="22"/>
        </w:rPr>
        <w:t xml:space="preserve"> experience collaborating with teammates to create projects that perform above expectations. Well-versed in programming with strong understanding of several technologies and frameworks. Successful in quickly building skills and acquiring new knowledge.</w:t>
      </w:r>
    </w:p>
    <w:tbl>
      <w:tblPr>
        <w:tblStyle w:val="a1"/>
        <w:tblW w:w="11280" w:type="dxa"/>
        <w:tblBorders>
          <w:bottom w:val="single" w:sz="8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1280"/>
      </w:tblGrid>
      <w:tr w:rsidR="00AC574A" w14:paraId="3349742D" w14:textId="77777777">
        <w:tc>
          <w:tcPr>
            <w:tcW w:w="11280" w:type="dxa"/>
            <w:tcBorders>
              <w:bottom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B8851" w14:textId="77777777" w:rsidR="00AC574A" w:rsidRDefault="005A307A">
            <w:pPr>
              <w:pBdr>
                <w:top w:val="none" w:sz="0" w:space="0" w:color="000000"/>
                <w:left w:val="none" w:sz="0" w:space="2" w:color="000000"/>
                <w:bottom w:val="none" w:sz="0" w:space="0" w:color="000000"/>
                <w:right w:val="none" w:sz="0" w:space="0" w:color="000000"/>
                <w:between w:val="nil"/>
              </w:pBdr>
              <w:spacing w:before="90" w:line="240" w:lineRule="auto"/>
              <w:ind w:left="40"/>
              <w:rPr>
                <w:rFonts w:ascii="Tahoma" w:eastAsia="Tahoma" w:hAnsi="Tahoma" w:cs="Tahoma"/>
                <w:b/>
                <w:color w:val="0187DE"/>
                <w:sz w:val="32"/>
                <w:szCs w:val="32"/>
              </w:rPr>
            </w:pPr>
            <w:r>
              <w:rPr>
                <w:rFonts w:ascii="Tahoma" w:eastAsia="Tahoma" w:hAnsi="Tahoma" w:cs="Tahoma"/>
                <w:b/>
                <w:color w:val="0187DE"/>
                <w:sz w:val="32"/>
                <w:szCs w:val="32"/>
              </w:rPr>
              <w:t>Education</w:t>
            </w:r>
          </w:p>
        </w:tc>
      </w:tr>
    </w:tbl>
    <w:p w14:paraId="23FAB9A4" w14:textId="77777777" w:rsidR="00AC574A" w:rsidRDefault="00AC57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ahoma" w:eastAsia="Tahoma" w:hAnsi="Tahoma" w:cs="Tahoma"/>
          <w:b/>
          <w:color w:val="0187DE"/>
          <w:sz w:val="32"/>
          <w:szCs w:val="32"/>
        </w:rPr>
      </w:pPr>
    </w:p>
    <w:tbl>
      <w:tblPr>
        <w:tblStyle w:val="a2"/>
        <w:tblW w:w="11280" w:type="dxa"/>
        <w:tblLayout w:type="fixed"/>
        <w:tblLook w:val="0400" w:firstRow="0" w:lastRow="0" w:firstColumn="0" w:lastColumn="0" w:noHBand="0" w:noVBand="1"/>
      </w:tblPr>
      <w:tblGrid>
        <w:gridCol w:w="2550"/>
        <w:gridCol w:w="8730"/>
      </w:tblGrid>
      <w:tr w:rsidR="00AC574A" w14:paraId="46279006" w14:textId="77777777"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</w:tcPr>
          <w:p w14:paraId="1C1B8631" w14:textId="77777777" w:rsidR="00C02FBF" w:rsidRDefault="005A30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450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2019-08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 w:rsidR="00C02FBF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–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 </w:t>
            </w:r>
          </w:p>
          <w:p w14:paraId="64B09381" w14:textId="461E8685" w:rsidR="00AC574A" w:rsidRDefault="00C02F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450"/>
              <w:rPr>
                <w:rFonts w:ascii="Tahoma" w:eastAsia="Tahoma" w:hAnsi="Tahoma" w:cs="Tahoma"/>
                <w:color w:val="000000"/>
                <w:sz w:val="4"/>
                <w:szCs w:val="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2022-05</w:t>
            </w:r>
          </w:p>
        </w:tc>
        <w:tc>
          <w:tcPr>
            <w:tcW w:w="873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6517AE47" w14:textId="77777777" w:rsidR="00AC574A" w:rsidRDefault="005A30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450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8"/>
                <w:szCs w:val="28"/>
              </w:rPr>
              <w:t>Bachelor of Science: Computer Science &amp; Mathematics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</w:p>
          <w:p w14:paraId="5885C1A4" w14:textId="77777777" w:rsidR="00AC574A" w:rsidRDefault="005A30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300"/>
              <w:rPr>
                <w:rFonts w:ascii="Tahoma" w:eastAsia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i/>
                <w:color w:val="000000"/>
                <w:sz w:val="22"/>
                <w:szCs w:val="22"/>
              </w:rPr>
              <w:t xml:space="preserve">The University </w:t>
            </w:r>
            <w:proofErr w:type="gramStart"/>
            <w:r>
              <w:rPr>
                <w:rFonts w:ascii="Tahoma" w:eastAsia="Tahoma" w:hAnsi="Tahoma" w:cs="Tahoma"/>
                <w:i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="Tahoma" w:eastAsia="Tahoma" w:hAnsi="Tahoma" w:cs="Tahoma"/>
                <w:i/>
                <w:color w:val="000000"/>
                <w:sz w:val="22"/>
                <w:szCs w:val="22"/>
              </w:rPr>
              <w:t xml:space="preserve"> Iowa - Iowa City, IA</w:t>
            </w:r>
          </w:p>
          <w:p w14:paraId="1E62A758" w14:textId="5F0DAC00" w:rsidR="00AC574A" w:rsidRDefault="005A30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300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GPA: 3.</w:t>
            </w:r>
            <w:r w:rsidR="002B28CC">
              <w:rPr>
                <w:rFonts w:ascii="Tahoma" w:eastAsia="Tahoma" w:hAnsi="Tahoma" w:cs="Tahoma"/>
                <w:color w:val="000000"/>
                <w:sz w:val="22"/>
                <w:szCs w:val="22"/>
              </w:rPr>
              <w:t>69</w:t>
            </w:r>
          </w:p>
          <w:p w14:paraId="7AF90B32" w14:textId="2FB304C4" w:rsidR="0026204B" w:rsidRDefault="0026204B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3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300" w:right="300" w:hanging="261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 w:rsidRPr="005A307A">
              <w:rPr>
                <w:rFonts w:ascii="Tahoma" w:eastAsia="Tahoma" w:hAnsi="Tahoma" w:cs="Tahoma"/>
                <w:b/>
                <w:bCs/>
                <w:color w:val="000000"/>
                <w:sz w:val="22"/>
                <w:szCs w:val="22"/>
              </w:rPr>
              <w:t>Graduate courses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in machine learning, optimization techniques, computer security</w:t>
            </w:r>
          </w:p>
          <w:p w14:paraId="49BA8A9F" w14:textId="25CE6B59" w:rsidR="00AC574A" w:rsidRDefault="005A307A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3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300" w:right="300" w:hanging="261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Member of University of Iowa Robotics Club</w:t>
            </w:r>
            <w:r w:rsidR="00D74323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– </w:t>
            </w:r>
            <w:r w:rsidR="0038159D">
              <w:rPr>
                <w:rFonts w:ascii="Tahoma" w:eastAsia="Tahoma" w:hAnsi="Tahoma" w:cs="Tahoma"/>
                <w:color w:val="000000"/>
                <w:sz w:val="22"/>
                <w:szCs w:val="22"/>
              </w:rPr>
              <w:t>m</w:t>
            </w:r>
            <w:r w:rsidR="00D74323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achine </w:t>
            </w:r>
            <w:r w:rsidR="0038159D">
              <w:rPr>
                <w:rFonts w:ascii="Tahoma" w:eastAsia="Tahoma" w:hAnsi="Tahoma" w:cs="Tahoma"/>
                <w:color w:val="000000"/>
                <w:sz w:val="22"/>
                <w:szCs w:val="22"/>
              </w:rPr>
              <w:t>v</w:t>
            </w:r>
            <w:r w:rsidR="00D74323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ision and </w:t>
            </w:r>
            <w:r w:rsidR="0038159D">
              <w:rPr>
                <w:rFonts w:ascii="Tahoma" w:eastAsia="Tahoma" w:hAnsi="Tahoma" w:cs="Tahoma"/>
                <w:color w:val="000000"/>
                <w:sz w:val="22"/>
                <w:szCs w:val="22"/>
              </w:rPr>
              <w:t>a</w:t>
            </w:r>
            <w:r w:rsidR="00D74323">
              <w:rPr>
                <w:rFonts w:ascii="Tahoma" w:eastAsia="Tahoma" w:hAnsi="Tahoma" w:cs="Tahoma"/>
                <w:color w:val="000000"/>
                <w:sz w:val="22"/>
                <w:szCs w:val="22"/>
              </w:rPr>
              <w:t>utonomy</w:t>
            </w:r>
          </w:p>
          <w:p w14:paraId="1DDD197D" w14:textId="792FF15A" w:rsidR="00AC574A" w:rsidRPr="00FC3E5C" w:rsidRDefault="005A307A" w:rsidP="00FC3E5C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3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300" w:right="300" w:hanging="261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Directed Reading Program: </w:t>
            </w:r>
            <w:r w:rsidR="0027418B">
              <w:rPr>
                <w:rFonts w:ascii="Tahoma" w:eastAsia="Tahoma" w:hAnsi="Tahoma" w:cs="Tahoma"/>
                <w:color w:val="000000"/>
                <w:sz w:val="22"/>
                <w:szCs w:val="22"/>
              </w:rPr>
              <w:t>c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onvex optimization and complex analysis</w:t>
            </w:r>
          </w:p>
        </w:tc>
      </w:tr>
    </w:tbl>
    <w:p w14:paraId="76CD182F" w14:textId="77777777" w:rsidR="00AC574A" w:rsidRDefault="00AC57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ahoma" w:eastAsia="Tahoma" w:hAnsi="Tahoma" w:cs="Tahoma"/>
          <w:color w:val="000000"/>
          <w:sz w:val="22"/>
          <w:szCs w:val="22"/>
        </w:rPr>
      </w:pPr>
    </w:p>
    <w:tbl>
      <w:tblPr>
        <w:tblStyle w:val="a3"/>
        <w:tblW w:w="11280" w:type="dxa"/>
        <w:tblBorders>
          <w:bottom w:val="single" w:sz="8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1280"/>
      </w:tblGrid>
      <w:tr w:rsidR="00AC574A" w14:paraId="025FE7F6" w14:textId="77777777">
        <w:tc>
          <w:tcPr>
            <w:tcW w:w="11280" w:type="dxa"/>
            <w:tcBorders>
              <w:bottom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5B365" w14:textId="77777777" w:rsidR="00AC574A" w:rsidRDefault="005A307A">
            <w:pPr>
              <w:pBdr>
                <w:top w:val="none" w:sz="0" w:space="0" w:color="000000"/>
                <w:left w:val="none" w:sz="0" w:space="2" w:color="000000"/>
                <w:bottom w:val="none" w:sz="0" w:space="0" w:color="000000"/>
                <w:right w:val="none" w:sz="0" w:space="0" w:color="000000"/>
                <w:between w:val="nil"/>
              </w:pBdr>
              <w:spacing w:before="90" w:line="240" w:lineRule="auto"/>
              <w:ind w:left="40"/>
              <w:rPr>
                <w:rFonts w:ascii="Tahoma" w:eastAsia="Tahoma" w:hAnsi="Tahoma" w:cs="Tahoma"/>
                <w:b/>
                <w:color w:val="0187DE"/>
                <w:sz w:val="32"/>
                <w:szCs w:val="32"/>
              </w:rPr>
            </w:pPr>
            <w:r>
              <w:rPr>
                <w:rFonts w:ascii="Tahoma" w:eastAsia="Tahoma" w:hAnsi="Tahoma" w:cs="Tahoma"/>
                <w:b/>
                <w:color w:val="0187DE"/>
                <w:sz w:val="32"/>
                <w:szCs w:val="32"/>
              </w:rPr>
              <w:t>Work History and Projects</w:t>
            </w:r>
          </w:p>
        </w:tc>
      </w:tr>
    </w:tbl>
    <w:p w14:paraId="345279AC" w14:textId="0BF46C94" w:rsidR="00AC574A" w:rsidRDefault="00AC574A">
      <w:pPr>
        <w:widowControl w:val="0"/>
        <w:spacing w:line="276" w:lineRule="auto"/>
        <w:rPr>
          <w:rFonts w:ascii="Tahoma" w:eastAsia="Tahoma" w:hAnsi="Tahoma" w:cs="Tahoma"/>
          <w:sz w:val="22"/>
          <w:szCs w:val="22"/>
        </w:rPr>
      </w:pPr>
    </w:p>
    <w:tbl>
      <w:tblPr>
        <w:tblStyle w:val="a4"/>
        <w:tblW w:w="11280" w:type="dxa"/>
        <w:tblLayout w:type="fixed"/>
        <w:tblLook w:val="04A0" w:firstRow="1" w:lastRow="0" w:firstColumn="1" w:lastColumn="0" w:noHBand="0" w:noVBand="1"/>
      </w:tblPr>
      <w:tblGrid>
        <w:gridCol w:w="2550"/>
        <w:gridCol w:w="8730"/>
      </w:tblGrid>
      <w:tr w:rsidR="007C0689" w:rsidRPr="00AC72C0" w14:paraId="3D41AE28" w14:textId="77777777" w:rsidTr="007C0689">
        <w:tc>
          <w:tcPr>
            <w:tcW w:w="2550" w:type="dxa"/>
          </w:tcPr>
          <w:p w14:paraId="6F7DBE3C" w14:textId="534EAD52" w:rsidR="007C0689" w:rsidRDefault="007C0689" w:rsidP="00D668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450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2020-09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 w:rsidR="000F33F6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–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 </w:t>
            </w:r>
          </w:p>
          <w:p w14:paraId="115EE795" w14:textId="426A4736" w:rsidR="000F33F6" w:rsidRDefault="000F33F6" w:rsidP="00D668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450"/>
              <w:rPr>
                <w:rFonts w:ascii="Tahoma" w:eastAsia="Tahoma" w:hAnsi="Tahoma" w:cs="Tahoma"/>
                <w:color w:val="000000"/>
                <w:sz w:val="4"/>
                <w:szCs w:val="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2022-10</w:t>
            </w:r>
          </w:p>
        </w:tc>
        <w:tc>
          <w:tcPr>
            <w:tcW w:w="8730" w:type="dxa"/>
          </w:tcPr>
          <w:p w14:paraId="00E70185" w14:textId="617D5992" w:rsidR="007C0689" w:rsidRPr="00F204D1" w:rsidRDefault="00F204D1" w:rsidP="00D668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450"/>
              <w:rPr>
                <w:rFonts w:ascii="Tahoma" w:eastAsia="Tahoma" w:hAnsi="Tahoma" w:cs="Tahoma"/>
                <w:b/>
                <w:color w:val="000000"/>
                <w:sz w:val="28"/>
                <w:szCs w:val="28"/>
              </w:rPr>
            </w:pPr>
            <w:r w:rsidRPr="00F204D1">
              <w:rPr>
                <w:rFonts w:ascii="Tahoma" w:eastAsia="Tahoma" w:hAnsi="Tahoma" w:cs="Tahoma"/>
                <w:b/>
                <w:bCs/>
                <w:color w:val="000000"/>
                <w:sz w:val="28"/>
                <w:szCs w:val="28"/>
              </w:rPr>
              <w:t>CTO</w:t>
            </w:r>
          </w:p>
          <w:p w14:paraId="3931FC3F" w14:textId="77777777" w:rsidR="007C0689" w:rsidRDefault="007C0689" w:rsidP="00D668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100" w:line="240" w:lineRule="auto"/>
              <w:ind w:right="300"/>
              <w:rPr>
                <w:rFonts w:ascii="Tahoma" w:eastAsia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i/>
                <w:color w:val="000000"/>
                <w:sz w:val="22"/>
                <w:szCs w:val="22"/>
              </w:rPr>
              <w:t>Sprayer Mods</w:t>
            </w:r>
          </w:p>
          <w:p w14:paraId="2AE32C1B" w14:textId="58A600F5" w:rsidR="00D74323" w:rsidRDefault="00C02FBF" w:rsidP="007C0689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3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300" w:right="300" w:hanging="261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Research</w:t>
            </w:r>
            <w:r w:rsidR="000F33F6">
              <w:rPr>
                <w:rFonts w:ascii="Tahoma" w:eastAsia="Tahoma" w:hAnsi="Tahoma" w:cs="Tahoma"/>
                <w:color w:val="000000"/>
                <w:sz w:val="22"/>
                <w:szCs w:val="22"/>
              </w:rPr>
              <w:t>ed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and develop</w:t>
            </w:r>
            <w:r w:rsidR="000F33F6">
              <w:rPr>
                <w:rFonts w:ascii="Tahoma" w:eastAsia="Tahoma" w:hAnsi="Tahoma" w:cs="Tahoma"/>
                <w:color w:val="000000"/>
                <w:sz w:val="22"/>
                <w:szCs w:val="22"/>
              </w:rPr>
              <w:t>ed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computer vision models</w:t>
            </w:r>
            <w:r w:rsidR="00D6629F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="00D6629F" w:rsidRPr="00D6629F">
              <w:rPr>
                <w:rFonts w:ascii="Tahoma" w:eastAsia="Tahoma" w:hAnsi="Tahoma" w:cs="Tahoma"/>
                <w:b/>
                <w:bCs/>
                <w:color w:val="000000"/>
                <w:sz w:val="22"/>
                <w:szCs w:val="22"/>
              </w:rPr>
              <w:t>PyTorch</w:t>
            </w:r>
            <w:proofErr w:type="spellEnd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accurate to 5cm and fast enough to run in real-time</w:t>
            </w:r>
          </w:p>
          <w:p w14:paraId="2184AA2D" w14:textId="464C6AC1" w:rsidR="00C02FBF" w:rsidRDefault="00C02FBF" w:rsidP="007C0689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3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300" w:right="300" w:hanging="261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Creat</w:t>
            </w:r>
            <w:r w:rsidR="000F33F6">
              <w:rPr>
                <w:rFonts w:ascii="Tahoma" w:eastAsia="Tahoma" w:hAnsi="Tahoma" w:cs="Tahoma"/>
                <w:color w:val="000000"/>
                <w:sz w:val="22"/>
                <w:szCs w:val="22"/>
              </w:rPr>
              <w:t>ed</w:t>
            </w:r>
            <w:r w:rsidR="00053DB1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a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data collect</w:t>
            </w:r>
            <w:r w:rsidR="002B28CC">
              <w:rPr>
                <w:rFonts w:ascii="Tahoma" w:eastAsia="Tahoma" w:hAnsi="Tahoma" w:cs="Tahoma"/>
                <w:color w:val="000000"/>
                <w:sz w:val="22"/>
                <w:szCs w:val="22"/>
              </w:rPr>
              <w:t>ion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, </w:t>
            </w:r>
            <w:r w:rsidR="002B28CC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storage,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cleaning, and labeling pipeline</w:t>
            </w:r>
          </w:p>
          <w:p w14:paraId="345F0B89" w14:textId="0D4206C5" w:rsidR="00FA32C7" w:rsidRDefault="00C02FBF" w:rsidP="00FA32C7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3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300" w:right="300" w:hanging="261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Develop</w:t>
            </w:r>
            <w:r w:rsidR="000F33F6">
              <w:rPr>
                <w:rFonts w:ascii="Tahoma" w:eastAsia="Tahoma" w:hAnsi="Tahoma" w:cs="Tahoma"/>
                <w:color w:val="000000"/>
                <w:sz w:val="22"/>
                <w:szCs w:val="22"/>
              </w:rPr>
              <w:t>ed</w:t>
            </w:r>
            <w:r w:rsidR="00A87529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multi-threaded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embedded software </w:t>
            </w:r>
            <w:r w:rsidR="00FA32C7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using </w:t>
            </w:r>
            <w:r w:rsidR="00FA32C7" w:rsidRPr="00BF4C3B">
              <w:rPr>
                <w:rFonts w:ascii="Tahoma" w:eastAsia="Tahoma" w:hAnsi="Tahoma" w:cs="Tahoma"/>
                <w:b/>
                <w:bCs/>
                <w:color w:val="000000"/>
                <w:sz w:val="22"/>
                <w:szCs w:val="22"/>
              </w:rPr>
              <w:t>C++,</w:t>
            </w:r>
            <w:r w:rsidR="00FA32C7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 w:rsidR="00FA32C7" w:rsidRPr="00D6629F">
              <w:rPr>
                <w:rFonts w:ascii="Tahoma" w:eastAsia="Tahoma" w:hAnsi="Tahoma" w:cs="Tahoma"/>
                <w:b/>
                <w:bCs/>
                <w:color w:val="000000"/>
                <w:sz w:val="22"/>
                <w:szCs w:val="22"/>
              </w:rPr>
              <w:t>OpenCV</w:t>
            </w:r>
            <w:r w:rsidR="00FA32C7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, Redis, and Arduino </w:t>
            </w:r>
          </w:p>
          <w:p w14:paraId="4490E16A" w14:textId="347BD3BD" w:rsidR="00DD06D0" w:rsidRDefault="00FA32C7" w:rsidP="00DD06D0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3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300" w:right="300" w:hanging="261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Implemen</w:t>
            </w:r>
            <w:r w:rsidR="000F33F6">
              <w:rPr>
                <w:rFonts w:ascii="Tahoma" w:eastAsia="Tahoma" w:hAnsi="Tahoma" w:cs="Tahoma"/>
                <w:color w:val="000000"/>
                <w:sz w:val="22"/>
                <w:szCs w:val="22"/>
              </w:rPr>
              <w:t>ted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an agile, test-driven development cycle</w:t>
            </w:r>
          </w:p>
          <w:p w14:paraId="6148EB75" w14:textId="4746EDD0" w:rsidR="00AD0772" w:rsidRPr="00DD06D0" w:rsidRDefault="00AD0772" w:rsidP="00DD06D0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3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300" w:right="300" w:hanging="261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Communicat</w:t>
            </w:r>
            <w:r w:rsidR="000F33F6">
              <w:rPr>
                <w:rFonts w:ascii="Tahoma" w:eastAsia="Tahoma" w:hAnsi="Tahoma" w:cs="Tahoma"/>
                <w:color w:val="000000"/>
                <w:sz w:val="22"/>
                <w:szCs w:val="22"/>
              </w:rPr>
              <w:t>ed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 w:rsidR="00F56989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technological </w:t>
            </w:r>
            <w:r w:rsidR="00404A3B">
              <w:rPr>
                <w:rFonts w:ascii="Tahoma" w:eastAsia="Tahoma" w:hAnsi="Tahoma" w:cs="Tahoma"/>
                <w:color w:val="000000"/>
                <w:sz w:val="22"/>
                <w:szCs w:val="22"/>
              </w:rPr>
              <w:t>development</w:t>
            </w:r>
            <w:r w:rsidR="00F56989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with potential investors</w:t>
            </w:r>
            <w:r w:rsidR="00F56989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and shareholders</w:t>
            </w:r>
            <w:r w:rsidR="00196765"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with respect to key business metrics</w:t>
            </w:r>
          </w:p>
          <w:p w14:paraId="1A1BF2E3" w14:textId="21F676DF" w:rsidR="007C0689" w:rsidRPr="00AC72C0" w:rsidRDefault="007C0689" w:rsidP="007C0689">
            <w:pPr>
              <w:pBdr>
                <w:top w:val="none" w:sz="0" w:space="0" w:color="000000"/>
                <w:left w:val="none" w:sz="0" w:space="3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300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</w:p>
        </w:tc>
      </w:tr>
      <w:tr w:rsidR="00AC574A" w14:paraId="091EFD4A" w14:textId="77777777" w:rsidTr="001D04A9">
        <w:tblPrEx>
          <w:tblLook w:val="0400" w:firstRow="0" w:lastRow="0" w:firstColumn="0" w:lastColumn="0" w:noHBand="0" w:noVBand="1"/>
        </w:tblPrEx>
        <w:trPr>
          <w:trHeight w:val="1948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</w:tcPr>
          <w:p w14:paraId="4C545EE2" w14:textId="42BDE652" w:rsidR="00C02FBF" w:rsidRDefault="005A307A">
            <w:pPr>
              <w:ind w:right="450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2021-05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 </w:t>
            </w:r>
            <w:r w:rsidR="00C02FBF">
              <w:rPr>
                <w:rFonts w:ascii="Tahoma" w:eastAsia="Tahoma" w:hAnsi="Tahoma" w:cs="Tahoma"/>
                <w:b/>
                <w:sz w:val="22"/>
                <w:szCs w:val="22"/>
              </w:rPr>
              <w:t>–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 xml:space="preserve"> </w:t>
            </w:r>
          </w:p>
          <w:p w14:paraId="5B1282E4" w14:textId="66F7D286" w:rsidR="00AC574A" w:rsidRDefault="005A307A">
            <w:pPr>
              <w:ind w:right="450"/>
              <w:rPr>
                <w:rFonts w:ascii="Tahoma" w:eastAsia="Tahoma" w:hAnsi="Tahoma" w:cs="Tahoma"/>
                <w:sz w:val="4"/>
                <w:szCs w:val="4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2021-08</w:t>
            </w:r>
          </w:p>
        </w:tc>
        <w:tc>
          <w:tcPr>
            <w:tcW w:w="873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703459A4" w14:textId="77777777" w:rsidR="00AC574A" w:rsidRDefault="005A307A">
            <w:pPr>
              <w:ind w:right="450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8"/>
                <w:szCs w:val="28"/>
              </w:rPr>
              <w:t>Software Engineering Intern</w:t>
            </w:r>
          </w:p>
          <w:p w14:paraId="235FC93D" w14:textId="77777777" w:rsidR="00AC574A" w:rsidRDefault="005A307A">
            <w:pPr>
              <w:spacing w:after="100"/>
              <w:ind w:right="300"/>
              <w:rPr>
                <w:rFonts w:ascii="Tahoma" w:eastAsia="Tahoma" w:hAnsi="Tahoma" w:cs="Tahoma"/>
                <w:i/>
                <w:sz w:val="22"/>
                <w:szCs w:val="22"/>
              </w:rPr>
            </w:pPr>
            <w:r>
              <w:rPr>
                <w:rFonts w:ascii="Tahoma" w:eastAsia="Tahoma" w:hAnsi="Tahoma" w:cs="Tahoma"/>
                <w:i/>
                <w:sz w:val="22"/>
                <w:szCs w:val="22"/>
              </w:rPr>
              <w:t>John Deere Financial</w:t>
            </w:r>
          </w:p>
          <w:p w14:paraId="2CB7E8ED" w14:textId="77777777" w:rsidR="00AC574A" w:rsidRDefault="005A307A">
            <w:pPr>
              <w:numPr>
                <w:ilvl w:val="0"/>
                <w:numId w:val="5"/>
              </w:numPr>
              <w:pBdr>
                <w:left w:val="none" w:sz="0" w:space="3" w:color="000000"/>
              </w:pBdr>
              <w:ind w:left="300" w:right="300" w:hanging="261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 xml:space="preserve">Worked on a </w:t>
            </w:r>
            <w:r w:rsidRPr="002409CD">
              <w:rPr>
                <w:rFonts w:ascii="Tahoma" w:eastAsia="Tahoma" w:hAnsi="Tahoma" w:cs="Tahoma"/>
                <w:sz w:val="22"/>
                <w:szCs w:val="22"/>
              </w:rPr>
              <w:t>React + TypeScript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 frontend with a TypeScript + AWS Lambda backend. Used </w:t>
            </w:r>
            <w:r w:rsidRPr="002409CD">
              <w:rPr>
                <w:rFonts w:ascii="Tahoma" w:eastAsia="Tahoma" w:hAnsi="Tahoma" w:cs="Tahoma"/>
                <w:b/>
                <w:bCs/>
                <w:sz w:val="22"/>
                <w:szCs w:val="22"/>
              </w:rPr>
              <w:t>Jenkins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 for CI/CD</w:t>
            </w:r>
          </w:p>
          <w:p w14:paraId="266F95AE" w14:textId="4220BD57" w:rsidR="00AC574A" w:rsidRDefault="00BF3202">
            <w:pPr>
              <w:numPr>
                <w:ilvl w:val="0"/>
                <w:numId w:val="5"/>
              </w:numPr>
              <w:pBdr>
                <w:left w:val="none" w:sz="0" w:space="3" w:color="000000"/>
              </w:pBdr>
              <w:ind w:left="300" w:right="300" w:hanging="261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Used</w:t>
            </w:r>
            <w:r w:rsidR="005A307A">
              <w:rPr>
                <w:rFonts w:ascii="Tahoma" w:eastAsia="Tahoma" w:hAnsi="Tahoma" w:cs="Tahoma"/>
                <w:sz w:val="22"/>
                <w:szCs w:val="22"/>
              </w:rPr>
              <w:t xml:space="preserve"> Cypress, Jest, and Istanbul for unit and integration testing</w:t>
            </w:r>
          </w:p>
          <w:p w14:paraId="21CDF5ED" w14:textId="77777777" w:rsidR="00AC574A" w:rsidRDefault="005A307A">
            <w:pPr>
              <w:numPr>
                <w:ilvl w:val="0"/>
                <w:numId w:val="5"/>
              </w:numPr>
              <w:pBdr>
                <w:left w:val="none" w:sz="0" w:space="3" w:color="000000"/>
              </w:pBdr>
              <w:ind w:left="300" w:right="300" w:hanging="261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 xml:space="preserve">Modified </w:t>
            </w:r>
            <w:r w:rsidRPr="009162C8">
              <w:rPr>
                <w:rFonts w:ascii="Tahoma" w:eastAsia="Tahoma" w:hAnsi="Tahoma" w:cs="Tahoma"/>
                <w:b/>
                <w:bCs/>
                <w:sz w:val="22"/>
                <w:szCs w:val="22"/>
              </w:rPr>
              <w:t>AWS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 infrastructure using </w:t>
            </w:r>
            <w:r w:rsidRPr="009162C8">
              <w:rPr>
                <w:rFonts w:ascii="Tahoma" w:eastAsia="Tahoma" w:hAnsi="Tahoma" w:cs="Tahoma"/>
                <w:b/>
                <w:bCs/>
                <w:sz w:val="22"/>
                <w:szCs w:val="22"/>
              </w:rPr>
              <w:t>Terraform</w:t>
            </w:r>
          </w:p>
          <w:p w14:paraId="75604409" w14:textId="77777777" w:rsidR="00AC574A" w:rsidRDefault="005A307A">
            <w:pPr>
              <w:numPr>
                <w:ilvl w:val="0"/>
                <w:numId w:val="5"/>
              </w:numPr>
              <w:pBdr>
                <w:left w:val="none" w:sz="0" w:space="3" w:color="000000"/>
              </w:pBdr>
              <w:ind w:left="300" w:right="300" w:hanging="261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Collected, aggregated, and visualized data from our application using New Relic</w:t>
            </w:r>
          </w:p>
        </w:tc>
      </w:tr>
    </w:tbl>
    <w:p w14:paraId="66A9AADA" w14:textId="77777777" w:rsidR="00AC574A" w:rsidRDefault="00AC57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ahoma" w:eastAsia="Tahoma" w:hAnsi="Tahoma" w:cs="Tahoma"/>
          <w:color w:val="000000"/>
          <w:sz w:val="22"/>
          <w:szCs w:val="22"/>
        </w:rPr>
      </w:pPr>
    </w:p>
    <w:tbl>
      <w:tblPr>
        <w:tblStyle w:val="a8"/>
        <w:tblW w:w="11280" w:type="dxa"/>
        <w:tblBorders>
          <w:bottom w:val="single" w:sz="8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1280"/>
      </w:tblGrid>
      <w:tr w:rsidR="00AC574A" w14:paraId="0919A980" w14:textId="77777777">
        <w:tc>
          <w:tcPr>
            <w:tcW w:w="11280" w:type="dxa"/>
            <w:tcBorders>
              <w:bottom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BC10B" w14:textId="77777777" w:rsidR="00AC574A" w:rsidRDefault="005A307A" w:rsidP="009F2C82">
            <w:pPr>
              <w:pBdr>
                <w:top w:val="none" w:sz="0" w:space="0" w:color="000000"/>
                <w:left w:val="none" w:sz="0" w:space="2" w:color="000000"/>
                <w:bottom w:val="none" w:sz="0" w:space="0" w:color="000000"/>
                <w:right w:val="none" w:sz="0" w:space="0" w:color="000000"/>
                <w:between w:val="nil"/>
              </w:pBdr>
              <w:spacing w:before="90" w:line="240" w:lineRule="auto"/>
              <w:rPr>
                <w:rFonts w:ascii="Tahoma" w:eastAsia="Tahoma" w:hAnsi="Tahoma" w:cs="Tahoma"/>
                <w:b/>
                <w:color w:val="0187DE"/>
                <w:sz w:val="32"/>
                <w:szCs w:val="32"/>
              </w:rPr>
            </w:pPr>
            <w:r>
              <w:rPr>
                <w:rFonts w:ascii="Tahoma" w:eastAsia="Tahoma" w:hAnsi="Tahoma" w:cs="Tahoma"/>
                <w:b/>
                <w:color w:val="0187DE"/>
                <w:sz w:val="32"/>
                <w:szCs w:val="32"/>
              </w:rPr>
              <w:t>Skills</w:t>
            </w:r>
          </w:p>
        </w:tc>
      </w:tr>
    </w:tbl>
    <w:p w14:paraId="3888598F" w14:textId="663C5ABE" w:rsidR="00AC574A" w:rsidRDefault="005A30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2560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Languages</w:t>
      </w:r>
      <w:r>
        <w:rPr>
          <w:rFonts w:ascii="Tahoma" w:eastAsia="Tahoma" w:hAnsi="Tahoma" w:cs="Tahoma"/>
          <w:sz w:val="22"/>
          <w:szCs w:val="22"/>
        </w:rPr>
        <w:t>: Python, C++,</w:t>
      </w:r>
      <w:r w:rsidR="002B28CC">
        <w:rPr>
          <w:rFonts w:ascii="Tahoma" w:eastAsia="Tahoma" w:hAnsi="Tahoma" w:cs="Tahoma"/>
          <w:sz w:val="22"/>
          <w:szCs w:val="22"/>
        </w:rPr>
        <w:t xml:space="preserve"> C, Java,</w:t>
      </w:r>
      <w:r>
        <w:rPr>
          <w:rFonts w:ascii="Tahoma" w:eastAsia="Tahoma" w:hAnsi="Tahoma" w:cs="Tahoma"/>
          <w:sz w:val="22"/>
          <w:szCs w:val="22"/>
        </w:rPr>
        <w:t xml:space="preserve"> TypeScript, </w:t>
      </w:r>
      <w:r w:rsidR="002B28CC">
        <w:rPr>
          <w:rFonts w:ascii="Tahoma" w:eastAsia="Tahoma" w:hAnsi="Tahoma" w:cs="Tahoma"/>
          <w:sz w:val="22"/>
          <w:szCs w:val="22"/>
        </w:rPr>
        <w:t>Haskell</w:t>
      </w:r>
    </w:p>
    <w:p w14:paraId="61E0966B" w14:textId="059ED3D8" w:rsidR="00AC574A" w:rsidRDefault="005A30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100" w:line="240" w:lineRule="auto"/>
        <w:ind w:left="256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lastRenderedPageBreak/>
        <w:t>Technologies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: Git, </w:t>
      </w:r>
      <w:proofErr w:type="spellStart"/>
      <w:r w:rsidR="003717D0" w:rsidRPr="00D6629F">
        <w:rPr>
          <w:rFonts w:ascii="Tahoma" w:eastAsia="Tahoma" w:hAnsi="Tahoma" w:cs="Tahoma"/>
          <w:color w:val="000000"/>
          <w:sz w:val="22"/>
          <w:szCs w:val="22"/>
        </w:rPr>
        <w:t>PyTorch</w:t>
      </w:r>
      <w:proofErr w:type="spellEnd"/>
      <w:r w:rsidR="003717D0">
        <w:rPr>
          <w:rFonts w:ascii="Tahoma" w:eastAsia="Tahoma" w:hAnsi="Tahoma" w:cs="Tahoma"/>
          <w:color w:val="000000"/>
          <w:sz w:val="22"/>
          <w:szCs w:val="22"/>
        </w:rPr>
        <w:t xml:space="preserve">, </w:t>
      </w:r>
      <w:r>
        <w:rPr>
          <w:rFonts w:ascii="Tahoma" w:eastAsia="Tahoma" w:hAnsi="Tahoma" w:cs="Tahoma"/>
          <w:color w:val="000000"/>
          <w:sz w:val="22"/>
          <w:szCs w:val="22"/>
        </w:rPr>
        <w:t>Linux, Bash, React, AWS</w:t>
      </w:r>
      <w:r w:rsidR="00BC68E9">
        <w:rPr>
          <w:rFonts w:ascii="Tahoma" w:eastAsia="Tahoma" w:hAnsi="Tahoma" w:cs="Tahoma"/>
          <w:color w:val="000000"/>
          <w:sz w:val="22"/>
          <w:szCs w:val="22"/>
        </w:rPr>
        <w:t xml:space="preserve">, CUDA, </w:t>
      </w:r>
      <w:proofErr w:type="spellStart"/>
      <w:r w:rsidR="00BC68E9">
        <w:rPr>
          <w:rFonts w:ascii="Tahoma" w:eastAsia="Tahoma" w:hAnsi="Tahoma" w:cs="Tahoma"/>
          <w:color w:val="000000"/>
          <w:sz w:val="22"/>
          <w:szCs w:val="22"/>
        </w:rPr>
        <w:t>TensorRT</w:t>
      </w:r>
      <w:proofErr w:type="spellEnd"/>
      <w:r w:rsidR="002B28CC">
        <w:rPr>
          <w:rFonts w:ascii="Tahoma" w:eastAsia="Tahoma" w:hAnsi="Tahoma" w:cs="Tahoma"/>
          <w:color w:val="000000"/>
          <w:sz w:val="22"/>
          <w:szCs w:val="22"/>
        </w:rPr>
        <w:t>,</w:t>
      </w:r>
      <w:r w:rsidR="003717D0"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proofErr w:type="spellStart"/>
      <w:r w:rsidR="002B28CC">
        <w:rPr>
          <w:rFonts w:ascii="Tahoma" w:eastAsia="Tahoma" w:hAnsi="Tahoma" w:cs="Tahoma"/>
          <w:color w:val="000000"/>
          <w:sz w:val="22"/>
          <w:szCs w:val="22"/>
        </w:rPr>
        <w:t>CMake</w:t>
      </w:r>
      <w:proofErr w:type="spellEnd"/>
      <w:r w:rsidR="003717D0">
        <w:rPr>
          <w:rFonts w:ascii="Tahoma" w:eastAsia="Tahoma" w:hAnsi="Tahoma" w:cs="Tahoma"/>
          <w:color w:val="000000"/>
          <w:sz w:val="22"/>
          <w:szCs w:val="22"/>
        </w:rPr>
        <w:t>/Make</w:t>
      </w:r>
      <w:r w:rsidR="001C3565">
        <w:rPr>
          <w:rFonts w:ascii="Tahoma" w:eastAsia="Tahoma" w:hAnsi="Tahoma" w:cs="Tahoma"/>
          <w:color w:val="000000"/>
          <w:sz w:val="22"/>
          <w:szCs w:val="22"/>
        </w:rPr>
        <w:t>, Docker, Redis</w:t>
      </w:r>
    </w:p>
    <w:p w14:paraId="7FF76E0B" w14:textId="7115AAD2" w:rsidR="00AC574A" w:rsidRDefault="005A30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100" w:line="240" w:lineRule="auto"/>
        <w:ind w:left="256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Leadership and teamwork</w:t>
      </w:r>
    </w:p>
    <w:p w14:paraId="674732D9" w14:textId="7F54C5D5" w:rsidR="00AC4A7A" w:rsidRDefault="00AC4A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100" w:line="240" w:lineRule="auto"/>
        <w:ind w:left="256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Public speaking</w:t>
      </w:r>
    </w:p>
    <w:p w14:paraId="5245A0C5" w14:textId="77777777" w:rsidR="00AC574A" w:rsidRDefault="005A30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100" w:line="240" w:lineRule="auto"/>
        <w:ind w:left="256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Oral and written communication</w:t>
      </w:r>
    </w:p>
    <w:p w14:paraId="54357A4F" w14:textId="77777777" w:rsidR="00AC574A" w:rsidRDefault="005A30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100" w:line="240" w:lineRule="auto"/>
        <w:ind w:left="256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Research</w:t>
      </w:r>
    </w:p>
    <w:tbl>
      <w:tblPr>
        <w:tblStyle w:val="a9"/>
        <w:tblW w:w="11280" w:type="dxa"/>
        <w:tblBorders>
          <w:bottom w:val="single" w:sz="8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1280"/>
      </w:tblGrid>
      <w:tr w:rsidR="00AC574A" w14:paraId="3EC93CF7" w14:textId="77777777">
        <w:tc>
          <w:tcPr>
            <w:tcW w:w="11280" w:type="dxa"/>
            <w:tcBorders>
              <w:bottom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21340" w14:textId="77777777" w:rsidR="00AC574A" w:rsidRDefault="005A307A">
            <w:pPr>
              <w:pBdr>
                <w:top w:val="none" w:sz="0" w:space="0" w:color="000000"/>
                <w:left w:val="none" w:sz="0" w:space="2" w:color="000000"/>
                <w:bottom w:val="none" w:sz="0" w:space="0" w:color="000000"/>
                <w:right w:val="none" w:sz="0" w:space="0" w:color="000000"/>
                <w:between w:val="nil"/>
              </w:pBdr>
              <w:spacing w:before="90" w:line="240" w:lineRule="auto"/>
              <w:ind w:left="40"/>
              <w:rPr>
                <w:rFonts w:ascii="Tahoma" w:eastAsia="Tahoma" w:hAnsi="Tahoma" w:cs="Tahoma"/>
                <w:b/>
                <w:color w:val="0187DE"/>
                <w:sz w:val="32"/>
                <w:szCs w:val="32"/>
              </w:rPr>
            </w:pPr>
            <w:r>
              <w:rPr>
                <w:rFonts w:ascii="Tahoma" w:eastAsia="Tahoma" w:hAnsi="Tahoma" w:cs="Tahoma"/>
                <w:b/>
                <w:color w:val="0187DE"/>
                <w:sz w:val="32"/>
                <w:szCs w:val="32"/>
              </w:rPr>
              <w:t>Accomplishments and Honors</w:t>
            </w:r>
          </w:p>
        </w:tc>
      </w:tr>
    </w:tbl>
    <w:p w14:paraId="0FA10EC0" w14:textId="0D3056BD" w:rsidR="00DD06D0" w:rsidRPr="00DD06D0" w:rsidRDefault="002B28CC" w:rsidP="00A25A44">
      <w:pPr>
        <w:numPr>
          <w:ilvl w:val="0"/>
          <w:numId w:val="2"/>
        </w:numPr>
        <w:pBdr>
          <w:top w:val="none" w:sz="0" w:space="1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00" w:line="240" w:lineRule="auto"/>
        <w:ind w:left="2860" w:hanging="261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4x </w:t>
      </w:r>
      <w:r w:rsidR="005A307A">
        <w:rPr>
          <w:rFonts w:ascii="Tahoma" w:eastAsia="Tahoma" w:hAnsi="Tahoma" w:cs="Tahoma"/>
          <w:color w:val="000000"/>
          <w:sz w:val="22"/>
          <w:szCs w:val="22"/>
        </w:rPr>
        <w:t>Dean's List (University of Iowa)</w:t>
      </w:r>
    </w:p>
    <w:p w14:paraId="048AF584" w14:textId="77777777" w:rsidR="00AC574A" w:rsidRDefault="005A307A">
      <w:pPr>
        <w:numPr>
          <w:ilvl w:val="0"/>
          <w:numId w:val="2"/>
        </w:numPr>
        <w:pBdr>
          <w:top w:val="none" w:sz="0" w:space="0" w:color="000000"/>
          <w:left w:val="none" w:sz="0" w:space="3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2860" w:hanging="261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Captain of football team (high school)</w:t>
      </w:r>
    </w:p>
    <w:p w14:paraId="61F982A5" w14:textId="3DEB32F1" w:rsidR="00AC574A" w:rsidRDefault="005A307A">
      <w:pPr>
        <w:numPr>
          <w:ilvl w:val="0"/>
          <w:numId w:val="2"/>
        </w:numPr>
        <w:pBdr>
          <w:top w:val="none" w:sz="0" w:space="0" w:color="000000"/>
          <w:left w:val="none" w:sz="0" w:space="3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2860" w:hanging="261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Two-time state track medalist (high school)</w:t>
      </w:r>
    </w:p>
    <w:tbl>
      <w:tblPr>
        <w:tblStyle w:val="a9"/>
        <w:tblW w:w="11280" w:type="dxa"/>
        <w:tblBorders>
          <w:bottom w:val="single" w:sz="8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1280"/>
      </w:tblGrid>
      <w:tr w:rsidR="00A25A44" w14:paraId="1A7B3F3B" w14:textId="77777777" w:rsidTr="00D22571">
        <w:tc>
          <w:tcPr>
            <w:tcW w:w="11280" w:type="dxa"/>
            <w:tcBorders>
              <w:bottom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65082" w14:textId="1CD35E58" w:rsidR="00A25A44" w:rsidRDefault="00A25A44" w:rsidP="00D22571">
            <w:pPr>
              <w:pBdr>
                <w:top w:val="none" w:sz="0" w:space="0" w:color="000000"/>
                <w:left w:val="none" w:sz="0" w:space="2" w:color="000000"/>
                <w:bottom w:val="none" w:sz="0" w:space="0" w:color="000000"/>
                <w:right w:val="none" w:sz="0" w:space="0" w:color="000000"/>
                <w:between w:val="nil"/>
              </w:pBdr>
              <w:spacing w:before="90" w:line="240" w:lineRule="auto"/>
              <w:ind w:left="40"/>
              <w:rPr>
                <w:rFonts w:ascii="Tahoma" w:eastAsia="Tahoma" w:hAnsi="Tahoma" w:cs="Tahoma"/>
                <w:b/>
                <w:color w:val="0187DE"/>
                <w:sz w:val="32"/>
                <w:szCs w:val="32"/>
              </w:rPr>
            </w:pPr>
            <w:r>
              <w:rPr>
                <w:rFonts w:ascii="Tahoma" w:eastAsia="Tahoma" w:hAnsi="Tahoma" w:cs="Tahoma"/>
                <w:b/>
                <w:color w:val="0187DE"/>
                <w:sz w:val="32"/>
                <w:szCs w:val="32"/>
              </w:rPr>
              <w:t>References</w:t>
            </w:r>
          </w:p>
        </w:tc>
      </w:tr>
    </w:tbl>
    <w:p w14:paraId="030E2CA2" w14:textId="73D72205" w:rsidR="00A25A44" w:rsidRDefault="00A25A44" w:rsidP="00A25A44">
      <w:pPr>
        <w:pBdr>
          <w:top w:val="none" w:sz="0" w:space="0" w:color="000000"/>
          <w:left w:val="none" w:sz="0" w:space="3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Tahoma" w:eastAsia="Tahoma" w:hAnsi="Tahoma" w:cs="Tahoma"/>
          <w:color w:val="000000"/>
          <w:sz w:val="22"/>
          <w:szCs w:val="22"/>
        </w:rPr>
      </w:pPr>
    </w:p>
    <w:tbl>
      <w:tblPr>
        <w:tblStyle w:val="a4"/>
        <w:tblW w:w="11280" w:type="dxa"/>
        <w:tblLayout w:type="fixed"/>
        <w:tblLook w:val="04A0" w:firstRow="1" w:lastRow="0" w:firstColumn="1" w:lastColumn="0" w:noHBand="0" w:noVBand="1"/>
      </w:tblPr>
      <w:tblGrid>
        <w:gridCol w:w="2550"/>
        <w:gridCol w:w="8730"/>
      </w:tblGrid>
      <w:tr w:rsidR="00A25A44" w:rsidRPr="00AC72C0" w14:paraId="5321E43A" w14:textId="77777777" w:rsidTr="00D22571">
        <w:tc>
          <w:tcPr>
            <w:tcW w:w="2550" w:type="dxa"/>
          </w:tcPr>
          <w:p w14:paraId="0739466B" w14:textId="4A49C11E" w:rsidR="00A25A44" w:rsidRDefault="002F6731" w:rsidP="00D22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450"/>
              <w:rPr>
                <w:rFonts w:ascii="Tahoma" w:eastAsia="Tahoma" w:hAnsi="Tahoma" w:cs="Tahoma"/>
                <w:color w:val="000000"/>
                <w:sz w:val="4"/>
                <w:szCs w:val="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Sebastian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B</w:t>
            </w:r>
            <w:r w:rsidRPr="00F3650B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ö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hmer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730" w:type="dxa"/>
          </w:tcPr>
          <w:p w14:paraId="368AA123" w14:textId="77777777" w:rsidR="002F6731" w:rsidRDefault="002F6731" w:rsidP="002F67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100" w:line="240" w:lineRule="auto"/>
              <w:ind w:right="300"/>
              <w:rPr>
                <w:rFonts w:ascii="Tahoma" w:eastAsia="Tahoma" w:hAnsi="Tahoma" w:cs="Tahoma"/>
                <w:b/>
                <w:color w:val="000000"/>
                <w:sz w:val="28"/>
                <w:szCs w:val="28"/>
              </w:rPr>
            </w:pPr>
            <w:r w:rsidRPr="00F3650B">
              <w:rPr>
                <w:rFonts w:ascii="Tahoma" w:eastAsia="Tahoma" w:hAnsi="Tahoma" w:cs="Tahoma"/>
                <w:b/>
                <w:color w:val="000000"/>
                <w:sz w:val="28"/>
                <w:szCs w:val="28"/>
              </w:rPr>
              <w:t>Engineering Manager &amp; Head of IT</w:t>
            </w:r>
          </w:p>
          <w:p w14:paraId="2B218FB7" w14:textId="77777777" w:rsidR="002F6731" w:rsidRDefault="002F6731" w:rsidP="002F67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100" w:line="240" w:lineRule="auto"/>
              <w:ind w:right="300"/>
              <w:rPr>
                <w:rFonts w:ascii="Tahoma" w:eastAsia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i/>
                <w:color w:val="000000"/>
                <w:sz w:val="22"/>
                <w:szCs w:val="22"/>
              </w:rPr>
              <w:t>John Deere Finance, Europe</w:t>
            </w:r>
          </w:p>
          <w:p w14:paraId="0FD9502D" w14:textId="098D885D" w:rsidR="00A25A44" w:rsidRDefault="00B17D4E" w:rsidP="002F6731">
            <w:pPr>
              <w:pBdr>
                <w:top w:val="none" w:sz="0" w:space="0" w:color="000000"/>
                <w:left w:val="none" w:sz="0" w:space="3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300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 w:rsidRPr="00B17D4E">
              <w:rPr>
                <w:rFonts w:ascii="Tahoma" w:eastAsia="Tahoma" w:hAnsi="Tahoma" w:cs="Tahoma"/>
                <w:color w:val="000000"/>
                <w:sz w:val="22"/>
                <w:szCs w:val="22"/>
              </w:rPr>
              <w:t>+49 173 607 1866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| </w:t>
            </w:r>
            <w:r w:rsidRPr="00B17D4E">
              <w:rPr>
                <w:rFonts w:ascii="Tahoma" w:eastAsia="Tahoma" w:hAnsi="Tahoma" w:cs="Tahoma"/>
                <w:color w:val="000000"/>
                <w:sz w:val="22"/>
                <w:szCs w:val="22"/>
              </w:rPr>
              <w:t>seb.boehmer@gmail.com</w:t>
            </w:r>
          </w:p>
          <w:p w14:paraId="4F643A6A" w14:textId="17180736" w:rsidR="002F6731" w:rsidRPr="00AC72C0" w:rsidRDefault="002F6731" w:rsidP="002F6731">
            <w:pPr>
              <w:pBdr>
                <w:top w:val="none" w:sz="0" w:space="0" w:color="000000"/>
                <w:left w:val="none" w:sz="0" w:space="3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300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</w:p>
        </w:tc>
      </w:tr>
      <w:tr w:rsidR="000D4E8C" w:rsidRPr="00AC72C0" w14:paraId="7BC538BB" w14:textId="77777777" w:rsidTr="00D22571">
        <w:tc>
          <w:tcPr>
            <w:tcW w:w="2550" w:type="dxa"/>
          </w:tcPr>
          <w:p w14:paraId="7D090DB5" w14:textId="487E95C2" w:rsidR="000D4E8C" w:rsidRDefault="002F6731" w:rsidP="00D22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450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Holly Bennett</w:t>
            </w:r>
          </w:p>
        </w:tc>
        <w:tc>
          <w:tcPr>
            <w:tcW w:w="8730" w:type="dxa"/>
          </w:tcPr>
          <w:p w14:paraId="6A1FC416" w14:textId="77777777" w:rsidR="002F6731" w:rsidRPr="00F204D1" w:rsidRDefault="002F6731" w:rsidP="002F67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450"/>
              <w:rPr>
                <w:rFonts w:ascii="Tahoma" w:eastAsia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eastAsia="Tahoma" w:hAnsi="Tahoma" w:cs="Tahoma"/>
                <w:b/>
                <w:color w:val="000000"/>
                <w:sz w:val="28"/>
                <w:szCs w:val="28"/>
              </w:rPr>
              <w:t>CEO</w:t>
            </w:r>
          </w:p>
          <w:p w14:paraId="39B050BA" w14:textId="77777777" w:rsidR="002F6731" w:rsidRDefault="002F6731" w:rsidP="002F67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100" w:line="240" w:lineRule="auto"/>
              <w:ind w:right="300"/>
              <w:rPr>
                <w:rFonts w:ascii="Tahoma" w:eastAsia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i/>
                <w:color w:val="000000"/>
                <w:sz w:val="22"/>
                <w:szCs w:val="22"/>
              </w:rPr>
              <w:t>Sprayer Mods</w:t>
            </w:r>
          </w:p>
          <w:p w14:paraId="5F5FDD9A" w14:textId="5564CCF7" w:rsidR="000D4E8C" w:rsidRPr="000D4E8C" w:rsidRDefault="002F6731" w:rsidP="000D4E8C">
            <w:pPr>
              <w:pBdr>
                <w:top w:val="none" w:sz="0" w:space="0" w:color="000000"/>
                <w:left w:val="none" w:sz="0" w:space="3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300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515-421-5664 | holly@sprayermods.com</w:t>
            </w:r>
          </w:p>
        </w:tc>
      </w:tr>
      <w:tr w:rsidR="00A25A44" w:rsidRPr="00AC72C0" w14:paraId="22CB88C0" w14:textId="77777777" w:rsidTr="00A25A44">
        <w:tc>
          <w:tcPr>
            <w:tcW w:w="2550" w:type="dxa"/>
          </w:tcPr>
          <w:p w14:paraId="611E750E" w14:textId="43FFBCEF" w:rsidR="00A25A44" w:rsidRDefault="00A25A44" w:rsidP="00D22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450"/>
              <w:rPr>
                <w:rFonts w:ascii="Tahoma" w:eastAsia="Tahoma" w:hAnsi="Tahoma" w:cs="Tahoma"/>
                <w:color w:val="000000"/>
                <w:sz w:val="4"/>
                <w:szCs w:val="4"/>
              </w:rPr>
            </w:pPr>
          </w:p>
        </w:tc>
        <w:tc>
          <w:tcPr>
            <w:tcW w:w="8730" w:type="dxa"/>
          </w:tcPr>
          <w:p w14:paraId="0BD26DD0" w14:textId="77777777" w:rsidR="00A25A44" w:rsidRPr="00AC72C0" w:rsidRDefault="00A25A44" w:rsidP="00D22571">
            <w:pPr>
              <w:pBdr>
                <w:top w:val="none" w:sz="0" w:space="0" w:color="000000"/>
                <w:left w:val="none" w:sz="0" w:space="3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300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</w:p>
        </w:tc>
      </w:tr>
      <w:tr w:rsidR="00F15538" w:rsidRPr="00AC72C0" w14:paraId="7C239E46" w14:textId="77777777" w:rsidTr="00F15538">
        <w:tc>
          <w:tcPr>
            <w:tcW w:w="2550" w:type="dxa"/>
          </w:tcPr>
          <w:p w14:paraId="3CC8DD18" w14:textId="61419B96" w:rsidR="00F15538" w:rsidRDefault="000D4E8C" w:rsidP="00D22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450"/>
              <w:rPr>
                <w:rFonts w:ascii="Tahoma" w:eastAsia="Tahoma" w:hAnsi="Tahoma" w:cs="Tahoma"/>
                <w:color w:val="000000"/>
                <w:sz w:val="4"/>
                <w:szCs w:val="4"/>
              </w:rPr>
            </w:pPr>
            <w:r w:rsidRPr="00A25A44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Austin </w:t>
            </w:r>
            <w:proofErr w:type="spellStart"/>
            <w:r w:rsidRPr="00A25A44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LaCarte</w:t>
            </w:r>
            <w:proofErr w:type="spellEnd"/>
          </w:p>
        </w:tc>
        <w:tc>
          <w:tcPr>
            <w:tcW w:w="8730" w:type="dxa"/>
          </w:tcPr>
          <w:p w14:paraId="191B5DB1" w14:textId="77777777" w:rsidR="000D4E8C" w:rsidRPr="00F204D1" w:rsidRDefault="000D4E8C" w:rsidP="000D4E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450"/>
              <w:rPr>
                <w:rFonts w:ascii="Tahoma" w:eastAsia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eastAsia="Tahoma" w:hAnsi="Tahoma" w:cs="Tahoma"/>
                <w:b/>
                <w:color w:val="000000"/>
                <w:sz w:val="28"/>
                <w:szCs w:val="28"/>
              </w:rPr>
              <w:t>Assistant Manager</w:t>
            </w:r>
          </w:p>
          <w:p w14:paraId="49E62146" w14:textId="77777777" w:rsidR="000D4E8C" w:rsidRDefault="000D4E8C" w:rsidP="000D4E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100" w:line="240" w:lineRule="auto"/>
              <w:ind w:right="300"/>
              <w:rPr>
                <w:rFonts w:ascii="Tahoma" w:eastAsia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i/>
                <w:color w:val="000000"/>
                <w:sz w:val="22"/>
                <w:szCs w:val="22"/>
              </w:rPr>
              <w:t>University of Iowa Housing and Dining</w:t>
            </w:r>
          </w:p>
          <w:p w14:paraId="3D0ECEE3" w14:textId="72E4FF9E" w:rsidR="00F15538" w:rsidRPr="00AC72C0" w:rsidRDefault="000D4E8C" w:rsidP="000D4E8C">
            <w:pPr>
              <w:pBdr>
                <w:top w:val="none" w:sz="0" w:space="0" w:color="000000"/>
                <w:left w:val="none" w:sz="0" w:space="3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300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319-335-9368 | austin-lacarte@uiowa.edu</w:t>
            </w:r>
          </w:p>
        </w:tc>
      </w:tr>
      <w:tr w:rsidR="00AD0772" w:rsidRPr="00AC72C0" w14:paraId="470213FC" w14:textId="77777777" w:rsidTr="00AD0772">
        <w:tc>
          <w:tcPr>
            <w:tcW w:w="2550" w:type="dxa"/>
          </w:tcPr>
          <w:p w14:paraId="44FFF7CA" w14:textId="5C0259F3" w:rsidR="00AD0772" w:rsidRDefault="00AD0772" w:rsidP="00AB64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450"/>
              <w:rPr>
                <w:rFonts w:ascii="Tahoma" w:eastAsia="Tahoma" w:hAnsi="Tahoma" w:cs="Tahoma"/>
                <w:color w:val="000000"/>
                <w:sz w:val="4"/>
                <w:szCs w:val="4"/>
              </w:rPr>
            </w:pPr>
          </w:p>
        </w:tc>
        <w:tc>
          <w:tcPr>
            <w:tcW w:w="8730" w:type="dxa"/>
          </w:tcPr>
          <w:p w14:paraId="6F37B405" w14:textId="77777777" w:rsidR="00AD0772" w:rsidRPr="00AC72C0" w:rsidRDefault="00AD0772" w:rsidP="000D4E8C">
            <w:pPr>
              <w:pBdr>
                <w:top w:val="none" w:sz="0" w:space="0" w:color="000000"/>
                <w:left w:val="none" w:sz="0" w:space="3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right="300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</w:p>
        </w:tc>
      </w:tr>
    </w:tbl>
    <w:p w14:paraId="1F4101AB" w14:textId="0759485A" w:rsidR="00A25A44" w:rsidRDefault="00A25A44" w:rsidP="00A25A44">
      <w:pPr>
        <w:pBdr>
          <w:top w:val="none" w:sz="0" w:space="0" w:color="000000"/>
          <w:left w:val="none" w:sz="0" w:space="3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Tahoma" w:eastAsia="Tahoma" w:hAnsi="Tahoma" w:cs="Tahoma"/>
          <w:color w:val="000000"/>
          <w:sz w:val="22"/>
          <w:szCs w:val="22"/>
        </w:rPr>
      </w:pPr>
    </w:p>
    <w:sectPr w:rsidR="00A25A44">
      <w:pgSz w:w="12240" w:h="15840"/>
      <w:pgMar w:top="480" w:right="480" w:bottom="480" w:left="4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674"/>
    <w:multiLevelType w:val="multilevel"/>
    <w:tmpl w:val="2BFEFF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EE39D2"/>
    <w:multiLevelType w:val="multilevel"/>
    <w:tmpl w:val="F426ED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77676C"/>
    <w:multiLevelType w:val="multilevel"/>
    <w:tmpl w:val="CB923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446979"/>
    <w:multiLevelType w:val="multilevel"/>
    <w:tmpl w:val="19568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CC41D2"/>
    <w:multiLevelType w:val="multilevel"/>
    <w:tmpl w:val="8F46E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74A"/>
    <w:rsid w:val="00053DB1"/>
    <w:rsid w:val="000D4E8C"/>
    <w:rsid w:val="000F33F6"/>
    <w:rsid w:val="00196765"/>
    <w:rsid w:val="001C3565"/>
    <w:rsid w:val="001D04A9"/>
    <w:rsid w:val="002409CD"/>
    <w:rsid w:val="0026204B"/>
    <w:rsid w:val="0027418B"/>
    <w:rsid w:val="002B28CC"/>
    <w:rsid w:val="002F6731"/>
    <w:rsid w:val="00304DA1"/>
    <w:rsid w:val="0031226E"/>
    <w:rsid w:val="003717D0"/>
    <w:rsid w:val="0038159D"/>
    <w:rsid w:val="003E5DAC"/>
    <w:rsid w:val="00404A3B"/>
    <w:rsid w:val="004E23FF"/>
    <w:rsid w:val="00527193"/>
    <w:rsid w:val="005900C9"/>
    <w:rsid w:val="005A307A"/>
    <w:rsid w:val="005E6196"/>
    <w:rsid w:val="00742462"/>
    <w:rsid w:val="007C0689"/>
    <w:rsid w:val="00837E0C"/>
    <w:rsid w:val="00897C51"/>
    <w:rsid w:val="009162C8"/>
    <w:rsid w:val="009F2C82"/>
    <w:rsid w:val="00A25A44"/>
    <w:rsid w:val="00A87529"/>
    <w:rsid w:val="00AC4A7A"/>
    <w:rsid w:val="00AC574A"/>
    <w:rsid w:val="00AC72C0"/>
    <w:rsid w:val="00AD0772"/>
    <w:rsid w:val="00B17D4E"/>
    <w:rsid w:val="00BB3BD2"/>
    <w:rsid w:val="00BC68E9"/>
    <w:rsid w:val="00BF3202"/>
    <w:rsid w:val="00BF4C3B"/>
    <w:rsid w:val="00C02FBF"/>
    <w:rsid w:val="00C76BBC"/>
    <w:rsid w:val="00C83AE0"/>
    <w:rsid w:val="00D51DB4"/>
    <w:rsid w:val="00D6629F"/>
    <w:rsid w:val="00D74323"/>
    <w:rsid w:val="00DD06D0"/>
    <w:rsid w:val="00F15538"/>
    <w:rsid w:val="00F204D1"/>
    <w:rsid w:val="00F3650B"/>
    <w:rsid w:val="00F56989"/>
    <w:rsid w:val="00FA32C7"/>
    <w:rsid w:val="00FB21EE"/>
    <w:rsid w:val="00FC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CA2B"/>
  <w15:docId w15:val="{1611AA63-C8FF-42DD-8F4D-49CEC55C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cument">
    <w:name w:val="document"/>
    <w:basedOn w:val="Normal"/>
    <w:pPr>
      <w:spacing w:line="320" w:lineRule="atLeast"/>
    </w:pPr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divfirstsection">
    <w:name w:val="document_div_firstsection"/>
    <w:basedOn w:val="Normal"/>
  </w:style>
  <w:style w:type="paragraph" w:customStyle="1" w:styleId="documentSECTIONNAMEdivfirstparagraph">
    <w:name w:val="document_SECTION_NAME_div_firstparagraph"/>
    <w:basedOn w:val="Normal"/>
  </w:style>
  <w:style w:type="paragraph" w:customStyle="1" w:styleId="documentname">
    <w:name w:val="document_name"/>
    <w:basedOn w:val="Normal"/>
    <w:pPr>
      <w:pBdr>
        <w:bottom w:val="none" w:sz="0" w:space="5" w:color="auto"/>
      </w:pBdr>
      <w:spacing w:line="820" w:lineRule="atLeast"/>
    </w:pPr>
    <w:rPr>
      <w:b/>
      <w:bCs/>
      <w:color w:val="0187DE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187DE"/>
      <w:sz w:val="32"/>
      <w:szCs w:val="32"/>
    </w:rPr>
  </w:style>
  <w:style w:type="paragraph" w:customStyle="1" w:styleId="documentsection">
    <w:name w:val="document_section"/>
    <w:basedOn w:val="Normal"/>
  </w:style>
  <w:style w:type="paragraph" w:customStyle="1" w:styleId="documentSECTIONCNTCdivfirstparagraph">
    <w:name w:val="document_SECTION_CNTC_div_firstparagraph"/>
    <w:basedOn w:val="Normal"/>
  </w:style>
  <w:style w:type="character" w:customStyle="1" w:styleId="documentaddressaddressleft">
    <w:name w:val="document_address_addressleft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addressaddressright">
    <w:name w:val="document_address_addressrigh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UMMdivfirstparagraph">
    <w:name w:val="document_SECTION_SUMM_div_firstparagraph"/>
    <w:basedOn w:val="Normal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</w:style>
  <w:style w:type="character" w:customStyle="1" w:styleId="documenttitleCell">
    <w:name w:val="document_titleCell"/>
    <w:basedOn w:val="DefaultParagraphFont"/>
  </w:style>
  <w:style w:type="paragraph" w:customStyle="1" w:styleId="documentsectionsectiontitle">
    <w:name w:val="document_section_sectiontitle"/>
    <w:basedOn w:val="Normal"/>
    <w:pPr>
      <w:pBdr>
        <w:left w:val="none" w:sz="0" w:space="2" w:color="auto"/>
      </w:pBdr>
    </w:pPr>
  </w:style>
  <w:style w:type="table" w:customStyle="1" w:styleId="documentheading">
    <w:name w:val="document_heading"/>
    <w:basedOn w:val="TableNormal"/>
    <w:tblPr/>
  </w:style>
  <w:style w:type="character" w:customStyle="1" w:styleId="spandateswrapper">
    <w:name w:val="span_dates_wrapper"/>
    <w:basedOn w:val="span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7" w:color="auto"/>
      </w:pBdr>
      <w:spacing w:line="34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documenttwocolparasinglecolumn">
    <w:name w:val="document_twocolpara_singlecolumn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ocumentdivparagraph">
    <w:name w:val="document_div_paragraph"/>
    <w:basedOn w:val="TableNormal"/>
    <w:tblPr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</w:style>
  <w:style w:type="paragraph" w:customStyle="1" w:styleId="documentrtngSecdivparagraph">
    <w:name w:val="document_rtngSec_div_paragraph"/>
    <w:basedOn w:val="Normal"/>
  </w:style>
  <w:style w:type="paragraph" w:customStyle="1" w:styleId="documentsinglecolumn">
    <w:name w:val="document_singlecolumn"/>
    <w:basedOn w:val="Normal"/>
  </w:style>
  <w:style w:type="character" w:customStyle="1" w:styleId="documentratingfieldp">
    <w:name w:val="document_ratingfield_p"/>
    <w:basedOn w:val="DefaultParagraphFont"/>
  </w:style>
  <w:style w:type="paragraph" w:customStyle="1" w:styleId="documentdivparagraphParagraph">
    <w:name w:val="document_div_paragraph Paragraph"/>
    <w:basedOn w:val="Normal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3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3+UTOo/iW0ZdO12mhjNAAo6Eg==">AMUW2mXVUru2hEkWZ5KLtJdCITFbhc922SsHOIfE8pzqnfdM/2rhNM9a9QQtQKUOpd8hKUiNJ6MtUmeuUuQxx5gLr/6z0eulwWkU5ZjQkbC3pcS6GoxWsLA=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Espeland, Blake</cp:lastModifiedBy>
  <cp:revision>53</cp:revision>
  <cp:lastPrinted>2022-10-03T14:16:00Z</cp:lastPrinted>
  <dcterms:created xsi:type="dcterms:W3CDTF">2022-04-27T23:34:00Z</dcterms:created>
  <dcterms:modified xsi:type="dcterms:W3CDTF">2022-10-03T14:19:00Z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cd95fce7-1cce-4c75-8684-7a6fba9412fa</vt:lpwstr>
  </property>
  <property fmtid="{D5CDD505-2E9C-101B-9397-08002B2CF9AE}" pid="3" name="x1ye=0">
    <vt:lpwstr>TDQAAB+LCAAAAAAABAAVmkVi41AQBQ+khZgWsxAzs3ZiZlt0+nEOkFj6v/u9qsQIwnMog9AwxNIUzfAwSzIoJoooC1EsIgifEBVd8b3calMg5DNTSy7bwfj0mWZXvYyjw5Fb62x9yz5ysoVs8E/N2Ax9mALkEg0snX6aU2UL1cPtDO0j4K4CjHQ33kSJX4svhpSUVfCUsUD9AqWrgdt5VJPKOdCOcU3dD87M3PMEauDD6IBi3BCQzbeXj76MhWx</vt:lpwstr>
  </property>
  <property fmtid="{D5CDD505-2E9C-101B-9397-08002B2CF9AE}" pid="4" name="x1ye=1">
    <vt:lpwstr>EPjLxlQiDpYsIGKBxrvIEal8CtXXRs4zadFrQiDNsqGI8w8wHLfkKTbgUXUfzEkYXJFExJINmAIeW13yfExMiyuZgjU8P6s8GJjSLiq0p7Pa9n5c2bBv8aq6FKWhu6LKPR0ZpIC2CNqOaDnur0W0eJ5pILZlTeTecl8Qwnem3aasxqfQSPe1tZ+0LiWnGpFW9YDAo/gV80Bc4JoIpIC1Ui3pIaTt9Y3eP2D3qsXNiLqaaz/l9YNWUme+xkn2Ns9</vt:lpwstr>
  </property>
  <property fmtid="{D5CDD505-2E9C-101B-9397-08002B2CF9AE}" pid="5" name="x1ye=10">
    <vt:lpwstr>q7Kt+c5T7wb3raryabS/nRJJaI13gtWBfOv+vZOmC1l/p7fPykqbpEuz6RGNRa/j1CiWlb9mDhnnbajX4pqa3EOsNWxqgooMuZw0lg7BVD7DHWRCrqevrNf2i4Xb3kcWMbdDFcd2+m551QNEiw+km3h01iOF6RjeOihi84wKQDEr681oJCnPWZdI6wMrSETqmpk5LRKGOtsOL5TuwvScm7jb4amhZfQGVolmwr6iVxaw17W90iANm7hfYl6ldCG</vt:lpwstr>
  </property>
  <property fmtid="{D5CDD505-2E9C-101B-9397-08002B2CF9AE}" pid="6" name="x1ye=11">
    <vt:lpwstr>2GdrBXLLHJSH4KyYZCcx8zTWQ+eJrYkDsQ07Oc1j6R3SsMM85AaRqN7Cnx8OSWJfW6No/6gUjbUBUt4QetgAG+JO+d8JVFt8xVH24MPfyFzo20AL0dIMU+tSplPX+cuQeYc7lcvPfPa15zMKNSp0GmOBt5NMpo9Yb1NlYU77FCMjNlk4mT4nMG33fOHUKkWLbGFNXM0bLtrOxKI4/P+wfxAmvkxTWiJR5L0Dl+Cj7e2MXGdD3lMFAC6ylhqLBuS</vt:lpwstr>
  </property>
  <property fmtid="{D5CDD505-2E9C-101B-9397-08002B2CF9AE}" pid="7" name="x1ye=12">
    <vt:lpwstr>pR2aCkmcnJ352UCUURX3YOJhL0EsGNzfZdjRIkm7dUOrfiQrxUkUHUmccJ1L8InFH1tWNjMk+lKj1QINvCCF4HBZcTXwAWW6y4F4IUOTkUjt7cV/PugRjUi5UzBFwDmtz+0Q/bL+M4uykB7ya24BoymouCl7ytOO7aUKZSOalH77qzAm/amt+zrwx6lWRNN2QBSrEV4IjscPqSBSdUjWnElpWnixWTdnlPxRg+K3aJxKwcJFSo562Xw5X00kSNn</vt:lpwstr>
  </property>
  <property fmtid="{D5CDD505-2E9C-101B-9397-08002B2CF9AE}" pid="8" name="x1ye=13">
    <vt:lpwstr>+8hGSDULs1gWgFpUPB1RyB5VHJo+ivVTxybayd/r1h8GsDg9+SruzbN5fF5G5rNF3+LBWde/B8g1aJExHdZIO27NYALVi3WAsOwFK6Tx/zcsfFYCPB18vZwtXy4R3JE2+Pyj6ZBzZdWXKXxa6ua4//Nr5tzHf+5xdzZCKJ+Omm6QZjwVPz0kLPCFqHrMoX67xqVM9pcZ1Bqfn3dKqUp7SMRrtSsUPI/UE3gQHBy4D0zsJnEJA6kK5MpqMkwh44v</vt:lpwstr>
  </property>
  <property fmtid="{D5CDD505-2E9C-101B-9397-08002B2CF9AE}" pid="9" name="x1ye=14">
    <vt:lpwstr>y1xiO4jsA4O0+t1ACvN2xuc8MPdMpaqMaPeboGjzmXo/O11Bw6kBMWsVXhW6lWmmVp/FQNtBd0OYuuqFSHJ+xDOZ8c6eEbnFwLBW3bIWc6yVpCVeLm8ZNFWmFF5RnmDA0umAaJ6/Fvk+f3hqYmqjL6hOvAcn2y8NQhN6xALUMcrZUjWVWXCxlUIkEGPL/d2FA66t1riN/y/WkUmZE74FOv5YFSksuKGKyF+Z2Jjlz2Sby6Su/+oBmrRr3L8Ncl7</vt:lpwstr>
  </property>
  <property fmtid="{D5CDD505-2E9C-101B-9397-08002B2CF9AE}" pid="10" name="x1ye=15">
    <vt:lpwstr>hTHJ61xq4c0kiSjCXUEgK+32suagcxqi/KIz87z/u6d/xmhf+t6oJ06upHoQfdNiL8cOieXmEKWlr1WjUvkl0aPdW8sV4PNVoO972eSPuWyhBmFFD9wu7WURh+dlmd8D2nryIMbg8MXo9FoINi8GdlRTqXhGyVl5GsaEp105BVso85j8fHxTNNOFauHUeI+EZZxnOotLHxVXcONKPsrmn3yeWzUQBoKz1m7UTIWJF6QExW+1Nw1X4xE8mKuPdBa</vt:lpwstr>
  </property>
  <property fmtid="{D5CDD505-2E9C-101B-9397-08002B2CF9AE}" pid="11" name="x1ye=16">
    <vt:lpwstr>3isLVS3Exw9vybeSHFU2g3WU68tvLWkRaPJ0uWszSr709Zo6nr9wzJkYe8qoB1DugorwvAXCg7/y77J9FWFG6uv5hRz6xXlPubpRS0WR1kW2yVcrB4B8bA9vDWqysFFZ1g72p/g8WfTbrbQFCAziWfFvLEvYYIvEtD4b/CLf5A+FLp2qd0952Z2It2bXOCOQBJ+C84VUCH5QYEVjZ1pAsWInCE8NCLDxg/Msi4/OpH/YCAmbPZJW3yqayhoSoJF</vt:lpwstr>
  </property>
  <property fmtid="{D5CDD505-2E9C-101B-9397-08002B2CF9AE}" pid="12" name="x1ye=17">
    <vt:lpwstr>TkGiBDQ88CYOrQ8dQLDd2WsjqOy/lz8mGYZreyfTk71VRx1mOcDyQzbEajHjYOaRPVUcsXi8zefJjYgt0YdQBxl0PWKN0crB5r8ArAQ4+QDU8foUxpRZ6U+8hjTybVYQZbAsnOfpoJec3G5MV8CTd1qN04TLIdPaM8yfXFr7FJ8nxXuRLnITAZ5qGznz5WQBCmsXEzGu0wHtziU15hITwRJaFesfHsUMIo6wIPZMSW5jeLFTYZTCbl7mo1lsPDd</vt:lpwstr>
  </property>
  <property fmtid="{D5CDD505-2E9C-101B-9397-08002B2CF9AE}" pid="13" name="x1ye=18">
    <vt:lpwstr>bpOoSevu0KvzU3VAIWHFleCVMtp8n48zfmJOFCA+bJBEl1liLcrj83XQzHP/RXxSe+2eJwxkVGqX5mUUtuqxk40lKfT4e8o0ZANjo6jukOViqfzoEv4Xm4zxCRxkJ7K/+lfJVXpOcXtd6rFbz8OB6KPmt5s1tQmamBpJmIW1x0lmjC3nxsciH+NXlb1aVQVPHTSLDtui0ivlz642FlPxuPQ62rfqXv6kE+ZQsY17mmN1x0WLyNWSvYUKQ5zGm8A</vt:lpwstr>
  </property>
  <property fmtid="{D5CDD505-2E9C-101B-9397-08002B2CF9AE}" pid="14" name="x1ye=19">
    <vt:lpwstr>T5Y5p3oG2/RxX63xvAP/Xq9uWeOzFR6y4WQT2gJlcH/Uf5nlCJvmJLMplCx3GueTvpnFS0EZqvtrsjuU4B8M16HPKGOJT/1u8tuDjvSCfiPFG+3M9zihYe+8s1232KzaJLUx9impeQJJCFxV4D6nibYOG8taQN16WMqqoMOj1a/BrvLQmut9VDNVsLXLNwuTy0qAEOg0Zzyi7qW4dWLfeqydxd6hZObjGP//K0wHA3vtsAjOHx6gvRx4tEcqlb3</vt:lpwstr>
  </property>
  <property fmtid="{D5CDD505-2E9C-101B-9397-08002B2CF9AE}" pid="15" name="x1ye=2">
    <vt:lpwstr>AgLAjMFrYKcyzlmZflKA8ES+4m5MKc1lyDpo0bPnODyEuIX7alu15X3y6SZd14osq51IcHkWw3jBOjV5XJj0KwBl17JOc4NJrF4aqMslTG4VB4SEdsSm/B4DP5CbiBQmUBtiz9radc2no77IikZNPmsptI/L4osAyKHctfh0xVTIVxmBd08JOYnDu/JD+3H6q7N611XkA8rpi5tGLk7UpS+fUWy225fDPoOxlMX4qtLX9dNX2KOuiO226p9D7WK</vt:lpwstr>
  </property>
  <property fmtid="{D5CDD505-2E9C-101B-9397-08002B2CF9AE}" pid="16" name="x1ye=20">
    <vt:lpwstr>i4pfdZWfStGk3oJJb2BFLvBHOTsdZutPzSy5Q7RsNRnPc+3hhN+XabVP6OLdhzZsXyvyus/Q2NPYut4/6700LOrkhd04BolC34P4eJ4s59kNC0rudkm5uLPm0I7LDwh90g+7+ylH5SvYF+R23GKxI6CwWe7SS2rWNuw8axbmkvuJlgRuWrnUilAj2sEnT4D3729jK/G+S0pIO5fjs37H8fazr7HGIFO3yjy3ErlZhYbwLVELwGVNBQX5xYAhjvz</vt:lpwstr>
  </property>
  <property fmtid="{D5CDD505-2E9C-101B-9397-08002B2CF9AE}" pid="17" name="x1ye=21">
    <vt:lpwstr>GRez+W6/gav1TTcxO6z+SnYnYLPEm/0mKwLRvd+CsSci+28MOha12g9vd65t7+2YB4kxLGI2oI/oxpDL+FRYnndfiG8MXLk2zr4FBZpL0bZ47cCjHGA9ZmwJuVDx2x8Cam+ykBcezfW3qY/BYRmm8JdjQzjQcAVvnFfRbRCiQsispUZN2vIfAz8VVFsAv6qdU3IODmLkwjN5UJ1oUPjeu4a8DODCuaSKibdyQ34VoUEg/T46MMxPh73Hw4W9kQW</vt:lpwstr>
  </property>
  <property fmtid="{D5CDD505-2E9C-101B-9397-08002B2CF9AE}" pid="18" name="x1ye=22">
    <vt:lpwstr>4SLmn4yMLWPTZ1fE5j3hZpoYTsUMib1ysqi0qpIo5ap6g5v6OlSLC+3vx1z2sSGrSAdhh8l3sRQ3Cb9wpZ2aX+WBNm+nb8BZFfXpMlMOS1aTOz5qqPcZjlVC7o8wMREz3O4bPI9mXN2Vs3MP81k6Yl6O/MsmRhLL4GG701RR92604hVCIhlUuDMLN8EUJmy7v3+pkud5UtX0f7gW5zMoR6GDWoy7KK/kH7r0zcsVkYEhJHKUKMt9cmJf2Z01M7H</vt:lpwstr>
  </property>
  <property fmtid="{D5CDD505-2E9C-101B-9397-08002B2CF9AE}" pid="19" name="x1ye=23">
    <vt:lpwstr>YLx73AgezTDR+tHS1M2fwKh+xBidxEYYFIYPSKenqymul9JFmDdbBOUcxP87ThD5qbLZI8xM9KK2RjQqnBN+OsSuf4gOGgREoLxXlbu1fAc6HEZ8GjEIAOQHp2hPpC6tA794FZxObdEIdW7nOu747mM7vWQQF8LtebrQih/C/AjVgmO63W2pdcePnU1dKL7hDOu+gyf5H7mz3Z4bLbQyA4i2B6DvGUUhTDwU4/jB9hxyvMBCL2uamB/jrSiujnv</vt:lpwstr>
  </property>
  <property fmtid="{D5CDD505-2E9C-101B-9397-08002B2CF9AE}" pid="20" name="x1ye=24">
    <vt:lpwstr>95tejozEFSLJyLm3Y0213MC3Y3z3rs1IKMMKufys7c6CkIgsa/+c4zJEozYrfORVrRl02zZ5Vbn4Sv7nRy1bJvvtJ4leeoJVJZN6BNyEazIPHHzru0Gi6gevu9f3HAVcbhgz2Tj1XlNSs+G2ACWyA0DsfEQx95Wo4tnTWkZ5bYyS52EUcmL0SYuY4ta+xlyd4y8W9krjvJVLpOkjxp8ylReX+n1sBZyA8iXfVvDYJlw22u22X/gPRD50csuUTe6</vt:lpwstr>
  </property>
  <property fmtid="{D5CDD505-2E9C-101B-9397-08002B2CF9AE}" pid="21" name="x1ye=25">
    <vt:lpwstr>JbseVK7MH4+O7SrIKwv2BKweW/XM4WYUqiFauOBPBq2RCHxwYFXWzSthUaiNkRXmWt5zXSp7/e2tq6Ur8BoziAupDghZB+vSTmnsmUSYKjNRuGmWie3EGZXw/Vid3kd9jdRKGmdUKD0oLbALjwQBPcW/IOTR4LX/UWOvaHjgFxmH3piO9ED+ycL2gCEw2KcArCDEHzw9hpILzFqY8g4e2AWIaCqIUvadFlgLHr7MTECgJCZEpJqtKyJ58f31oCK</vt:lpwstr>
  </property>
  <property fmtid="{D5CDD505-2E9C-101B-9397-08002B2CF9AE}" pid="22" name="x1ye=26">
    <vt:lpwstr>WXcOzgUVxykZuN7BNUa54XaQd//mKEC0MKwKmcra+xBvFEw7E1B0bT0K0PiqI19JtSvIvCN11hqNDA7O3CtZQhfCVPFt8dgTBnawryyVYcWFQX6NzwSQg5zRzkPADybsR2UW0iQvhODsQrI3CPxjRcfVDuXDlW6ZlRQMMoAQgc9jDy4bY3KTMH8pIlypEBA/czxzt08J7lN11evhd7nNeZyIvz3jRuF/290fHiHjh25LGaivetuL0J+QetFn7yc</vt:lpwstr>
  </property>
  <property fmtid="{D5CDD505-2E9C-101B-9397-08002B2CF9AE}" pid="23" name="x1ye=27">
    <vt:lpwstr>F+/uKOKS7udGXZ6G6418YblVSD6I5NbOPR2WEm/D/NqU5FIuhNqILdXu23pVpSBiV2USK02nR6/r2cTvEsRPD58s755QBhuzFIzIYVF1aS5gMrmn6bCl+uMzdJ/numQ7CKPHhJeO3dARPVwHdZ1I2rMPt81fz5neALRzJS5iV2cUmdAcG7XotDyJFblqFFf+MJvgYP6ae/bcayzi6YLXezlZtT15eOXd/hbJmq2SK2bXTUDkesoOuInK/RXZZte</vt:lpwstr>
  </property>
  <property fmtid="{D5CDD505-2E9C-101B-9397-08002B2CF9AE}" pid="24" name="x1ye=28">
    <vt:lpwstr>wlxzbxiHi/MtJck+d7pIkeb6GyO4R1yQvhGZLTN0o1z9habEJlAYlqtIci4xahNR42hD1jlygKk+Mips+EkaMRGmR2YVS9f43NPVn9x0WDoQ2I6Oxwou+W/LvqSW6Hkp7bedRZjmdbDGn+fEeTQ6kx8NZwSxe4gzTZ9PAjuR6/leANFWeh+b+2Vh/zKhiritR0kYvbwRCvxVUMTzLZl7uS5ZJrbe5xkUa1cLW7iTPVbVLFr9hordDEzLbRmgopT</vt:lpwstr>
  </property>
  <property fmtid="{D5CDD505-2E9C-101B-9397-08002B2CF9AE}" pid="25" name="x1ye=29">
    <vt:lpwstr>qZZxq60rBh/YzvEi4jZ+Lh7dOhyCPitc31fsgFgcj8C7gmm6fdvQP4ymnLg8GSJhpN59+eeUzC7m9llhHiHtcfP7i8fXXG7pRHUaTpP+ao07wjHdS6HJetZDdvjSwLIu0IXYJ5w/6rhZUsVQeaoHPhjL8elrX85buCPVdkxWJp8ibnwchrXmaFDHniKir01KhmR2pgAWqCP2gjz4Vxwnc99vY79C769DalLdRNEv+e+HzJ2K2CFHJT7d/OnLTNg</vt:lpwstr>
  </property>
  <property fmtid="{D5CDD505-2E9C-101B-9397-08002B2CF9AE}" pid="26" name="x1ye=3">
    <vt:lpwstr>pMDwF6w+3PJzVa5lKRz750U0MDhNURzQe1Adej9bN6l3Mz2rcyR/b04D8aHhj3KBkww7dTyEO7p1NILdrOWFE4XybYMV2evyXPYxQNyAifEwylqDHxkw7fk+XX0o/nYY0OD5xkw6jfqA/2jiDTXOF24uEM0KFFy5BVs7uDXYiCytBxopcxmFiHIkKRpThiz50uhzkEbpZsczH0koa/tvCmfFuEusPObqjOxEkKgB9Nut9XkN7DfC4SpT/GFM5P+</vt:lpwstr>
  </property>
  <property fmtid="{D5CDD505-2E9C-101B-9397-08002B2CF9AE}" pid="27" name="x1ye=30">
    <vt:lpwstr>/HYdNVWsgixNoXhaVd/fQli3qjGWjvkPNGnsLk6WfbZEv9aSrgpYdDk5Cb5aanN3aVJoIQ8Sx9pX2bh9uVAUx55zwL1Tz1Bp2Ay1i1mHZmZt8YqpKTNXE0ZRiz/mT4R/ITyOrImEA++oJVCMYcHNXX8JvgNnAtyF0DYU20Sz6ihWUb2vcjNC4JkZqXdRzN4d2b/qrdIgLMIvvsl84stc94KIXQnuya6+0owbMLgh2NmlNc4V/K3dPxzIKrtXkfi</vt:lpwstr>
  </property>
  <property fmtid="{D5CDD505-2E9C-101B-9397-08002B2CF9AE}" pid="28" name="x1ye=31">
    <vt:lpwstr>Ko+VXpjw1qn6S0aqok7L7MBvuWZd7ry/gmE5U/8h3z7EWtVLTmEO32w9KRuvRCJ3RLz+egEuVaJk3zIdyS6dG29Os9Q5AmOjPdEtHcZLukwVR7hvJKUeRSXANyGZvM7GhDHQvwF1j0odOXNgWnB4ycE0YDjjJZ97BanmDp2aMogJeKpv58vEK2zNhQWxXWAz0JNChKpV4jKD4N86jdOxRbc3xvsD0NZSJdiDfrK6hJ7bo12f9XxYzryznKhfCz2</vt:lpwstr>
  </property>
  <property fmtid="{D5CDD505-2E9C-101B-9397-08002B2CF9AE}" pid="29" name="x1ye=32">
    <vt:lpwstr>UhgDH1gsxZHW1OwbHKWeWSgIM+AogUKX3X6c0e5dsNHLi8GNH7VkR79kWyTn1NANm87AJ3ii3/EnHTWNKWL3Bd00qb89ahPQ+xUeFcoqPm/x/vqekMK8ZM0Z6+V8SFaRYpMtxNNeLTchrz7uRSjkE4SgivHQjPqyGxCfBsRhRkTPm5/5o+PbxWHN6R4qSTnj14FX1bhlzCcBG5xHfh8Kz3oep7OxG8F+kIjDqFAF1SyLLYjiu4pJtvrivKd1RzW</vt:lpwstr>
  </property>
  <property fmtid="{D5CDD505-2E9C-101B-9397-08002B2CF9AE}" pid="30" name="x1ye=33">
    <vt:lpwstr>9LYo49Gl6s2/ixN5LTbHKMCd1t3LZ+GvJ8PLrZTirV21z1s8OQjd/ZrCPexgc0QEsuRATMGEbfq7KSz8PdTYGPoH4Sz3WHTzB+OGgjdwuYomrrTUpgCrMkhCFuvjxjTeq9HdMiMCO1MUq2oPCpUrqQd2yThJ+arvJcAoZyGNkc0T+kcluhPLrekALPwyvZT65ZQxSKyfZPjWDG+ptnwflkk42hnVUmsjpYxHCKbmDJJRHuhdODiWOLXUPuZW0vs</vt:lpwstr>
  </property>
  <property fmtid="{D5CDD505-2E9C-101B-9397-08002B2CF9AE}" pid="31" name="x1ye=34">
    <vt:lpwstr>Ynd923/FLAFxxWUPtIM3LrHkg2F3ey75M4ggXsR+lOU78fquDiFuI48SL2YV2YZNzPHx9u6qzKNeoodIfpASka5twpwvdEzg7xe2f+4X5pBaBao1PjetVRwiR+bf0qE1Cvyt8neFltDL7IJ+UhBip0S+KUYTU/gZVcJrmTmMIDX7kJq+WdWHJnDLWaZdoEqop0N6iYMsGiBvj72qjPZgbTlfN9fW5ziUd4HLWNonKRZoeF7nKqvoGCNrSVffNxG</vt:lpwstr>
  </property>
  <property fmtid="{D5CDD505-2E9C-101B-9397-08002B2CF9AE}" pid="32" name="x1ye=35">
    <vt:lpwstr>UUyZT5wCDEDSYFzPhsEg5exVNqzcZeym0ImTGAtcM62JMBhgzk4lgjAvBhzUjSeFcOuSNQn20eQrY9syot9hlACHyl9pKTuhoLOgyvBYm3zL/ITwzy++Ziwv+s9PlRLkcAgQmYHFgXgktVL0KcY/gzwpxAIqkC+WN+iqWDjXlrct6dGF9LBtghoZYPclfp+718E7gJLQLVFuzbaYfWDvFYUOl8+/GIBnMkqnQ6G7EO4MC064ha/APl8obdhOgPl</vt:lpwstr>
  </property>
  <property fmtid="{D5CDD505-2E9C-101B-9397-08002B2CF9AE}" pid="33" name="x1ye=36">
    <vt:lpwstr>7sptZJpQosDYp3kSvuHn96kd9Q46RGPwAayMM4YABG2bM1WlM+rMz997GfNi4zrGl08rbdp/gm0xIaa0qzqEys+0QanCJQv+HL5R59hNG1e2pBfQ0hzYtlxcnuoSgdIGG5DprLedh1w7IgjYdYFxO7fwXdVQazSMQqa1ce5KYcLwKFZol/d4mtiHPeTgQ3up+LuKlflg8nxWXgJk0ufmCvHTfEej+WaHTWpFF/GGmbfl72mRYfMVkIiy4Jh9P+0</vt:lpwstr>
  </property>
  <property fmtid="{D5CDD505-2E9C-101B-9397-08002B2CF9AE}" pid="34" name="x1ye=37">
    <vt:lpwstr>30F+liaTQn/j/DEQlfwEuk8fxzIYpNGQaS0KcHOHJgNlPzq1qjfwbzZHt7jQcnP312cvuws+oSJmJTgTI3mgLHqTQrsX8AUjCIs5ykmVTYPYPj5+v++UrJ1BVQgwAx42Jl23Z6+HE/HeqNixjvhlvP/YK2W7pH1peJ0mqdIY+nl4RMqI4kjeJfA30rVxwgx9bscT3IAUDC/N0J+N148Hl+5jJ1A6pgp0o3fxWfirascSgHCHin+gzAiT3mN+4y8</vt:lpwstr>
  </property>
  <property fmtid="{D5CDD505-2E9C-101B-9397-08002B2CF9AE}" pid="35" name="x1ye=38">
    <vt:lpwstr>PXS6I11TuDGftNorV5md9LiYZhYswjTL4TByxEFc82kO5DWExE77JeYMoB88Ava4SUs61z+KqCn0dN2NGVLGVceY5QN9bA1LVquuDR0P6Mdwaw47M1oZ3GSbeGV/9B+B+vSuv5deMMFLKLJTvhA82QX6Nr7kJ+kgK74118Vojmyft8BIMVCkn8rmqySXlCPzYakhLQVRBeUIia2gallrm0uDcI3exRe6dwYHBgQIKRGaoac+9Q4QgBq8mpCcmuu</vt:lpwstr>
  </property>
  <property fmtid="{D5CDD505-2E9C-101B-9397-08002B2CF9AE}" pid="36" name="x1ye=39">
    <vt:lpwstr>p6Wd1nU+2ZFhN0vmM+n+t0QQhVYzGGl322Aj/Mb2mHyzmwWLHbYAj75MjL8ogD2PH77YszJG9vLyTLPZI24iXRIaq/Cd/F+/LRlCAKT0yx17NLeofn803c/FYXIDj6BOevH+RsbsrAL4GchW36s6KQvw4n0v0/FUFFlGd9kzTvEZcXF2Kz6+HvQaUOe3C0qRLR1cXpYJegD+xBt/Pnt5RikFch1v6Zytp4VOM78sU6MI0m7yfMyaqVgta4MPOqI</vt:lpwstr>
  </property>
  <property fmtid="{D5CDD505-2E9C-101B-9397-08002B2CF9AE}" pid="37" name="x1ye=4">
    <vt:lpwstr>GpytmXRDAF4gYiMiGS827bDzOy4UXdWZrg+boU5Rcy9giDGo1Tf4rrba4gp+CvUO/WZVgh7bsOeDsLMDwNkBLeaGbtC2AUzCugs9S30T5Tv30fSSqEQzVO/QikeSIgQKMWd1q7t0GGsY2ujA6moLO4o4C8hp3DZ4CJrepFrrFR0YapcBiHyeEb29bUS/S8i7ITx9E/MqwIBeaL1XrZrpgy59vhDMqwMPqU4P3h7qqDQmG4l9NrGwauyCOgf4ma4</vt:lpwstr>
  </property>
  <property fmtid="{D5CDD505-2E9C-101B-9397-08002B2CF9AE}" pid="38" name="x1ye=40">
    <vt:lpwstr>LD4KPPYgLC1OoPaLctqeR0tn/erN6nwTQOQiQC4S3CNZvpbXHf1PLQ4STKlp9w2mwM/I5VNHAYOqRJcMAVqK1B1uGv+WmPulLQZZ4tqQ5bzLPxpcsZ1emE662eOTkMp0wEv4ct2ZK7cg4EHxWtJcMNsvak0CCoYQNJ6Ce/F3HEjCeLJ8G1SDWh59GKax1j5vJlqj1j1BVA0z/RDzmr3BQG1c58Z+09zRbJwT0qvUVBfxV7Lu0T43mwz3ZHjy9VZ</vt:lpwstr>
  </property>
  <property fmtid="{D5CDD505-2E9C-101B-9397-08002B2CF9AE}" pid="39" name="x1ye=41">
    <vt:lpwstr>Fxvo9Ltbt9hm7ZvS5jaT7Jj/QW2mr5VdtyVhmIF5AvebA4dyderyx5/iWvr7UU9eZntu4lxjFUg5V6ROzeH7280sZhTa9VGvpE4C/abx8wtzNEB41fhp/h0zmU2y/D9I5E9xewXa69ghrc8dwwRD+rTTasw9qQnlmcw7H6NMXKkGyrxx+BetgpC9/98T+OyDoouNV+2R2+5o9J62OTZpSBW4ns+957zN56/My5AE30KsbAGUNztEMGTt7aLXcF0</vt:lpwstr>
  </property>
  <property fmtid="{D5CDD505-2E9C-101B-9397-08002B2CF9AE}" pid="40" name="x1ye=42">
    <vt:lpwstr>ZFDP6hpz6btbheEvLay3KvFfIKqLtCVBYOjmIUhKzznRTAcWdXrY+SJXM2SuDLDjX/PAqz0jkTCw9GdbIOwCOVRhv+MfT124joGheX8wGvI2rx5Sx6x7G/b3ixTEhlkYFDKNoZNkJGUzfy8gxi2HJHSPz7NbZdiIMpu/sUgtyHYyvXFpNXqKNeehkQI6PGZk7LIUFGU7ERnG0GUNa4PexILLvefPLTAT3Nxzg9Nxn9pKEXnmhzSpkgR2Hi+SH1R</vt:lpwstr>
  </property>
  <property fmtid="{D5CDD505-2E9C-101B-9397-08002B2CF9AE}" pid="41" name="x1ye=43">
    <vt:lpwstr>hqJrdfHzmfUHUF3iyGbFjydKn0TSH8yCGJU6mf0CXBTVdH5coSxjh0348Y875C8kejJRZiQUsPm2DHuXXGryn4aYaPu0Q/GT8FXU6p8IQiI4x1w9MetY9CA15Yjak0crsQXnS9lwq114WOlgx+FZZ8Z8y8W3n8V9fWzzyoFrZY4PpT/MqJSkgmXErmKh/qcO1Hw2EVwZ5ess+nzc58vfEegM+mohz7JeOhCv7KqTTGsJj0SIzEbf1QuPH7Dk/NZ</vt:lpwstr>
  </property>
  <property fmtid="{D5CDD505-2E9C-101B-9397-08002B2CF9AE}" pid="42" name="x1ye=44">
    <vt:lpwstr>rv9GdupjPC34v4cG5Tjur4smdglR1CwjqWXWTEc5Xhwb53DOp/am6zmNtPhKWVkFeVPunfKlZjFfBmJ/gEjHkFi7NlfDDXqoUUKcisSW0Jn7dEjdOOxuLuRNcF6V4KEINhKuqhx8f8tnFQRW/UqYaWJvRfEIqcpiLj3FV7bT5IEVsdsOdupC9rHGIs9pjFEOzluDC1vbRD7yOP9kqVE//LFv3UY9CY7ih9zCS+W2vSkRGnS/VUJSdmTbOPHdCK6</vt:lpwstr>
  </property>
  <property fmtid="{D5CDD505-2E9C-101B-9397-08002B2CF9AE}" pid="43" name="x1ye=45">
    <vt:lpwstr>ASVov9xaED/5gtHe0B7Up0TXO3y55+/ZTWF0WQK5zKQ0Itzwo6GycLH2I4ohGnDR8l9YdxXTGb/xeBmGmvDIKKmcMFobliX7+poesxsF6lnUu22AOEaGyx3VNLlp1iTGbNbb50YJUEgZNH+mmoMSSruDG5vrQRiyvNtPclzEzZ1uCm73VqsfrB+zPltT5uGZ5tqXMk3MMgb2EuCumKz1Ar2RMvNzaypPY1wu4lQBseSy5zwwyg/t88JD9PpNzjA</vt:lpwstr>
  </property>
  <property fmtid="{D5CDD505-2E9C-101B-9397-08002B2CF9AE}" pid="44" name="x1ye=46">
    <vt:lpwstr>nyEPAVXj83BdTlC+VBy538GRxWQ1ohbKQkOvdgTCi9mcrfaEmiByWmEyQWWkzvI2OjbCfhVAHJFt8a9Oq+heKvucrPJztM8pX+vPYFTyl43btb4uMxAkdQR5wcUfT7E46WNUPq24/Ocv2cIINSH3dyPvtpDg7PgJziPHR2UFTFuv3T4Ofu4nyb22OiR4uR7+4n3eAuZmjTZ1exygGMkh7w4yDSVrZghHhEPYupzL0aYogCQVkgRsQ210ru+7AJa</vt:lpwstr>
  </property>
  <property fmtid="{D5CDD505-2E9C-101B-9397-08002B2CF9AE}" pid="45" name="x1ye=47">
    <vt:lpwstr>iq4WBEWLrXqSAywzvP0I96JjjkovoBFWmJk98uG0cg0Xo4AdLZI2FGg3kavIF2Z8Hp9ByCsKsRSrnyY1eMgIC1MCF5JkuJV6HVaDJevUppvWWEHUOAHR5s5X36XSWGrfL/QDjCE7XsHsps93ddobTIwjH7AXSlPGyH3y4XXwPvbEdlAeRVWmG8OAjvJvMJT2DIT6CSKMftLfeOScW8a2L8NFVEl9PR3eLD+NllOJ3TLB37GpFlRKkKU37KBU3bA</vt:lpwstr>
  </property>
  <property fmtid="{D5CDD505-2E9C-101B-9397-08002B2CF9AE}" pid="46" name="x1ye=48">
    <vt:lpwstr>8COUMMWOK9lA6hWxdBQfbPCjQv0VApmV74XVHu60sNjzjcgtpfXb65Ebn8jXAxS7+v5cmYmxk0w1wnmAu7MUmHK7aRXNj9Ph7rcMTjzUhkwSAdshftyuW1TZ19gmYPl+4uy8tH//rWEWxVLCjF6qvV62Mn0FNTROKCZPNBZjMOr3DOGuuo3cfCw+bAGVRbJ4VH61WyD46FF+pHFUCSxQFT11Pj4nrs7y8RDbotOnR6iheqEJ5ch61iRlURxhEhQ</vt:lpwstr>
  </property>
  <property fmtid="{D5CDD505-2E9C-101B-9397-08002B2CF9AE}" pid="47" name="x1ye=49">
    <vt:lpwstr>zIu87TQ5v9hRJngsgVwaQtHrqMLXJ9cHjHo5YcxvIvOWpcE/WCIEMJtn5K/pm7Zz42EmbBfVtjaqow2j1pwtAWJ4H0XUb5JS4SK9myCMnfWopCZPoDbgASOs43ozkr6iUOkaKkyCemI+OnNcVyzKGAvj4IvDypbuUIacqpzFg3x/kQKWYA323I1qqEwSN8xOo3dVEQqWmpGLl1iIa0VbpcbT3ZDNaLn4DcEKUf/RLehZkXRvjCtX7+qGplA9BpK</vt:lpwstr>
  </property>
  <property fmtid="{D5CDD505-2E9C-101B-9397-08002B2CF9AE}" pid="48" name="x1ye=5">
    <vt:lpwstr>wB+6v7dH3KuQK36R2WttXEQB1T6y0nFq0y3Afb1t7QojScwHFHiNOzT6YoLEnso0YW/kOHQK7bCYhQ2pdOx1/Cvs1WqS4ZLdJi3CzekDgK0kUAXkb6T0Glr5ZixaeLUTTcXQE+SBaFUsW9UQu5jJSOUjb/UT4QKS66nL92eeC7m2T2jgEA68SsNdla3VonmCUXz5WSLbGKF2+e9HiMqJnlubGE2cAFi+6lBxYByMpUq7hQzTT6vppxF/TFRzBnp</vt:lpwstr>
  </property>
  <property fmtid="{D5CDD505-2E9C-101B-9397-08002B2CF9AE}" pid="49" name="x1ye=50">
    <vt:lpwstr>/aJQkGRLygBcwVaB0ezMBxwixltQNga/HDl5o8ptNkj3gQHcOv068N9wfmXHbPFOQiJMDuLevf5q0g9IEA+tivLTQ2liJawnloQkhM2Jwse8S9ErDGYpv1HCckTgC7ggNI1I4phMV2WZK3P7ExsO7m9fVrzUSp4/r+PdKFvGjJvez81kMVaJgH3dFbHswBjwBp3nAJR8Ko9qIYtlj3wFTQuLaYazX1E4nIserSXfGi5kR117QQ4flQak4aYGIt5</vt:lpwstr>
  </property>
  <property fmtid="{D5CDD505-2E9C-101B-9397-08002B2CF9AE}" pid="50" name="x1ye=51">
    <vt:lpwstr>8Lscrx7ZHFC1so7bTCrPtdxkO6YYYlnXGwMdQc//SVbaSk5AK/bS72A4ZZP1IyL2hAml6GoD0eZFoevqvcTaHkUtrGIfCrhKftpccHV6czosnL6k+x1lEDsN0f+UbSUqv5O1h2SSYl7/yui0ruiyCQ3NSIx9O+ApjLZwM+pi73HvUpQ/HoOGScf3dCumOWQ9HgnA135J1CZUgVf52hi9RwMpA+CqQpk2Fw1VNSmCvy4Fx+w1GxoETQ+2x5AE/dw</vt:lpwstr>
  </property>
  <property fmtid="{D5CDD505-2E9C-101B-9397-08002B2CF9AE}" pid="51" name="x1ye=52">
    <vt:lpwstr>bzP6OGXD0elX4i+0S43tDOOxzkNKE1j6pAPzcoeD5gnCDLuyhh8FviGIHJZ54foTM39CznmyY8Nrt923b9kUcP4GX7qvOLcCO3Py3wpcQ0qcrNnS9KpECeZ4LQQ6dSKwtPdpr9/PD1Xtyj8EVtCrlD0KblxTloUptcpp+4jB19+pu4MHgJatxwlv2OJVKaevqvO+Tvv0bn4gRqpWv0dVI5/+CrEyxk9bHOJjTN8zZoPWcKtD9XwvJd3ieuYc/Fj</vt:lpwstr>
  </property>
  <property fmtid="{D5CDD505-2E9C-101B-9397-08002B2CF9AE}" pid="52" name="x1ye=53">
    <vt:lpwstr>L/d7+4zyJv4kvPXicAv37D6xhpXJMNAAA</vt:lpwstr>
  </property>
  <property fmtid="{D5CDD505-2E9C-101B-9397-08002B2CF9AE}" pid="53" name="x1ye=6">
    <vt:lpwstr>wX2JngJ8vDwXKNi2TGtpRYEx3xi9nrD7G+EpuLIlHxCFY4/m0Z9HrX8yuSghjj6VOIJC7odBk3BfvxKMFYyoLDEd8nvhqVEaIcqA5XOwBilafm6w21Sx9jGp4o+8r3rI257oeQ45VeLbSpVc8ny3YdNwhXzAqf1cdSv64BT5nQwI3B0lQS6+JZUTW0EoCfmE188oWLObhhaAnVtJQ+oINqzrM9VRD4a5lX6aX55p2Tz7inybNjQbuAZJRXSsuQZ</vt:lpwstr>
  </property>
  <property fmtid="{D5CDD505-2E9C-101B-9397-08002B2CF9AE}" pid="54" name="x1ye=7">
    <vt:lpwstr>iecCunmiXJmtCMhVB+cYA+Ia1opoC2YmvsRJr9etFoB+auuZ00l7geqk7NXGtk5aNEPgsXYRfXsM4Y1S+Dz8YK7zUJM03AuyI6dUlyopukdOlkkrN2ukpm7gZGdw2w4n61flIpdqPYGzsIm0ZcIGKL8uu0vLwv9sVWUWQH21y6UYt7EtTSvZ79cwLTYLlnqivEeYNNFYg70PNGLvSHOGY6X/cR7Gk6CpYmiX9XWBDBiZI/9zpR/oa/mhqbr9Cqr</vt:lpwstr>
  </property>
  <property fmtid="{D5CDD505-2E9C-101B-9397-08002B2CF9AE}" pid="55" name="x1ye=8">
    <vt:lpwstr>/oqSG7NZ9K5ArFSauG2lMt2tIArRTNqabF9lhiNkD+3fpPixVtjwdhRBWzs4snosW1dz4OZvt2JCZhhlEri0ULJBWKuyjLAjbz7qqYmypEQDqEjjV5dYsF5KQWZJl6G0FqYbk7hFsrNeAlOaIkyN+Vm8uYKIuT+RcI9o5HgAj6dpzOGjhfJdkHnm3cbfzmB6VfaJAfmO7AZuR64L4Joh606s6uZL5frWVQDlZqEjJUCYuRWoW8AGUEpcEP8qZ5R</vt:lpwstr>
  </property>
  <property fmtid="{D5CDD505-2E9C-101B-9397-08002B2CF9AE}" pid="56" name="x1ye=9">
    <vt:lpwstr>F9aB6uTgL2ckI3yPZwCh+nIHideQEASlkgb6ty/VCCQuam/msDV1WURnz6bB37yHXFF+Cpc2qYm7qxAM6zQKrvkN/X5pgQHIO/paCwMRmga5GQXfdsKHAiElf43RHInCpmATcTjZnzul+bkF1zi6R/E3d01dctvZtJMCMfwmgXmyGT8gGvoBUPJyL9r0gUTF56HVuUpyHztVIaLtCdw0BXKoP1a/Yj3Y/yHcRuFEohM8zlzZPYm9h6xX6OyA3OQ</vt:lpwstr>
  </property>
</Properties>
</file>